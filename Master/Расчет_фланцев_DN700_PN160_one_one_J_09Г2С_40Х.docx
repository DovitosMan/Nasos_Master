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528"/>
        <w:gridCol w:w="4110"/>
      </w:tblGrid>
      <w:tr>
        <w:tc>
          <w:tcPr>
            <w:tcW w:type="dxa" w:w="4748"/>
          </w:tcPr>
          <w:p/>
        </w:tc>
        <w:tc>
          <w:tcPr>
            <w:tcW w:type="dxa" w:w="4748"/>
          </w:tcPr>
          <w:p/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УТВЕРЖДАЮ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Генеральный директор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ООО «ИНОТЭК»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____________ Р.Т. Фахретдинов</w:t>
            </w:r>
          </w:p>
          <w:p>
            <w:pPr>
              <w:spacing w:line="276" w:lineRule="auto"/>
              <w:jc w:val="center"/>
            </w:pPr>
            <w:r>
              <w:rPr>
                <w:rFonts w:ascii="Times New Roman" w:hAnsi="Times New Roman"/>
                <w:b w:val="0"/>
                <w:sz w:val="24"/>
              </w:rPr>
              <w:t>« ___ » ________________2025 г.</w:t>
            </w:r>
          </w:p>
        </w:tc>
      </w:tr>
    </w:tbl>
    <w:p/>
    <w:p/>
    <w:p/>
    <w:p/>
    <w:p/>
    <w:p/>
    <w:p>
      <w:pPr>
        <w:pStyle w:val="Heading1"/>
      </w:pPr>
      <w:r>
        <w:t xml:space="preserve">РАСЧЕТ НА ПРОЧНОСТЬ И ГЕРМЕТИЧНОСТЬ ПРИВАРНОГО ВСТЫК ФЛАНЦЕВОГО СОЕДИНЕНИЯ С КОНИЧЕСКОЙ ВТУЛКОЙ </w:t>
      </w:r>
      <w:r>
        <w:br/>
        <w:t>DN700 PN160</w:t>
        <w:br/>
        <w:t>DN700/700-PN160.000</w:t>
      </w:r>
    </w:p>
    <w:p/>
    <w:p/>
    <w:p/>
    <w:p/>
    <w:p/>
    <w:p/>
    <w:p/>
    <w:p/>
    <w:p/>
    <w:p/>
    <w:p/>
    <w:p/>
    <w:p/>
    <w:p/>
    <w:p>
      <w:r>
        <w:t>Уфа 2025 г.</w:t>
      </w:r>
    </w:p>
    <w:p>
      <w:pPr>
        <w:sectPr>
          <w:pgSz w:w="11906" w:h="16838"/>
          <w:pgMar w:top="992" w:right="709" w:bottom="1417" w:left="1701" w:header="0" w:footer="0" w:gutter="0"/>
          <w:cols w:space="720"/>
          <w:docGrid w:linePitch="360"/>
        </w:sectPr>
      </w:pPr>
    </w:p>
    <w:p>
      <w:pPr>
        <w:pStyle w:val="Heading1"/>
      </w:pPr>
      <w:r>
        <w:t>СОДЕРЖАНИЕ</w:t>
      </w:r>
    </w:p>
    <w:p>
      <w:pPr>
        <w:sectPr>
          <w:pgSz w:w="11906" w:h="16838"/>
          <w:pgMar w:top="992" w:right="709" w:bottom="1417" w:left="1701" w:header="0" w:footer="0" w:gutter="0"/>
          <w:cols w:space="720"/>
          <w:docGrid w:linePitch="360"/>
        </w:sectPr>
      </w:pPr>
    </w:p>
    <w:p>
      <w:r>
        <w:t>Настоящий расчет распространяется на фланцевые соединения разрезных тройников, привариваемых под давлением на трубопроводы с рабочим давлением до 16.0 МПа включительно с номинальным диаметром от DN500 до DN1200, транспортирующие углеводороды (природный газ), жидкие углеводороды (нефть и нефтепродукты), стабильный и нестабильный конденсат, широкие фракции углеводородов.</w:t>
      </w:r>
    </w:p>
    <w:p>
      <w:pPr>
        <w:pStyle w:val="Heading2"/>
      </w:pPr>
      <w:r>
        <w:t>1. Исходные данные</w:t>
      </w:r>
    </w:p>
    <w:p>
      <w:pPr/>
      <w:r>
        <w:t>Расчет производится согласно ГОСТ Р 52874.4-2007 "Нормы и методы расчета на прочность" [1]. Геометрические размеры фланца для первой итерации расчета согласно [5]. Для последней итерации – приведены ниже:</w:t>
      </w:r>
    </w:p>
    <w:p>
      <w:pPr/>
      <w:r>
        <w:t>Тип фланца: 11 - приварной встык;</w:t>
      </w:r>
    </w:p>
    <w:p>
      <w:pPr/>
      <w:r>
        <w:t>Наружный диаметр тарелки фланца: 1140.0 мм;</w:t>
      </w:r>
    </w:p>
    <w:p>
      <w:pPr/>
      <w:r>
        <w:t>Наружный диаметр в месте приварки: 835.0 мм;</w:t>
      </w:r>
    </w:p>
    <w:p>
      <w:pPr/>
      <w:r>
        <w:t>Наружный диаметр в месте присоединения тарелки: 902.0 мм;</w:t>
      </w:r>
    </w:p>
    <w:p>
      <w:pPr/>
      <w:r>
        <w:t>Радиус скругления между конической втулкой и тарелкой: 15.0 мм;</w:t>
      </w:r>
    </w:p>
    <w:p>
      <w:pPr/>
      <w:r>
        <w:t>Толщина тарелки фланца: 152.0 мм;</w:t>
      </w:r>
    </w:p>
    <w:p>
      <w:pPr/>
      <w:r>
        <w:t>Полная высота фланца: 340.0 мм.</w:t>
      </w:r>
    </w:p>
    <w:p>
      <w:r>
        <w:rPr>
          <w:i w:val="0"/>
        </w:rPr>
        <w:t xml:space="preserve">Фланцевое соединение с приварным встык фланцем Ду 700 с уплотнительной поверхностью типа J [5], устанавливаемый на ответвление разрезного тройника с внутренним диаметром 695.0 мм, давление среды 16.0 МПа. Количество шпилек фланца – 24 шт. с гайкой М56, расположенных на окружности диаметром </w:t>
      </w:r>
      <w:r>
        <w:rPr>
          <w:i/>
        </w:rPr>
        <w:t>D</w:t>
      </w:r>
      <w:r>
        <w:rPr>
          <w:i w:val="0"/>
          <w:vertAlign w:val="subscript"/>
        </w:rPr>
        <w:t>б</w:t>
      </w:r>
      <w:r>
        <w:rPr>
          <w:i w:val="0"/>
        </w:rPr>
        <w:t xml:space="preserve"> = 1030.0 мм. Расчетная температура в зоне фланцевого соединения – 25.0˚С. Марка стали фланца – 09Г2С, механические свойства при расчетной температуре: σ</w:t>
      </w:r>
      <w:r>
        <w:rPr>
          <w:i w:val="0"/>
          <w:vertAlign w:val="subscript"/>
        </w:rPr>
        <w:t>В мин</w:t>
      </w:r>
      <w:r>
        <w:rPr>
          <w:i w:val="0"/>
        </w:rPr>
        <w:t xml:space="preserve"> = 459.286 МПа; σ</w:t>
      </w:r>
      <w:r>
        <w:rPr>
          <w:i w:val="0"/>
          <w:vertAlign w:val="subscript"/>
        </w:rPr>
        <w:t>Т мин</w:t>
      </w:r>
      <w:r>
        <w:rPr>
          <w:i w:val="0"/>
        </w:rPr>
        <w:t xml:space="preserve"> = 298.571 МПа. Марка стали шпилек и гаек – 40Х, механические свойства при расчетной температуре: σ</w:t>
      </w:r>
      <w:r>
        <w:rPr>
          <w:i w:val="0"/>
          <w:vertAlign w:val="subscript"/>
        </w:rPr>
        <w:t>В мин</w:t>
      </w:r>
      <w:r>
        <w:rPr>
          <w:i w:val="0"/>
        </w:rPr>
        <w:t xml:space="preserve"> = 977.222 МПа; σ</w:t>
      </w:r>
      <w:r>
        <w:rPr>
          <w:i w:val="0"/>
          <w:vertAlign w:val="subscript"/>
        </w:rPr>
        <w:t>Т мин</w:t>
      </w:r>
      <w:r>
        <w:rPr>
          <w:i w:val="0"/>
        </w:rPr>
        <w:t xml:space="preserve"> = 777.778 МПа.</w:t>
      </w:r>
    </w:p>
    <w:p>
      <w:r>
        <w:t>Внешняя осевая сила и изгибающий момент отсутствуют.</w:t>
      </w:r>
    </w:p>
    <w:p>
      <w:r>
        <w:t>Прокладка стальная восьмиугольного сечения типа 1 ГОСТ 28759.8-2022, материал – Сталь по табл. 2 ГОСТ 28759.8-2022, наружный диаметр Dнп = 822.0 мм, внутренний диаметр dнп = 758.0 мм, толщина 38.0 мм, высота сечения по наружному диаметру – 16.0 мм [2].</w:t>
      </w:r>
    </w:p>
    <w:p>
      <w:r>
        <w:t>Толщина втулки фланца в месте приварки:</w:t>
      </w:r>
    </w:p>
    <w:p>
      <w:pPr>
        <w:tabs>
          <w:tab w:pos="9496" w:val="right"/>
        </w:tabs>
        <w:spacing w:lineRule="atLeast" w:line="600" w:after="40" w:before="40"/>
        <w:ind w:firstLine="3827"/>
        <w:jc w:val="center"/>
      </w:pPr>
      <m:oMath>
        <m:box>
          <m:e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(1)</w:t>
      </w:r>
    </w:p>
    <w:p>
      <w:pPr/>
      <w:r>
        <w:t xml:space="preserve">где: </w:t>
      </w:r>
    </w:p>
    <w:p>
      <w:pPr>
        <w:tabs>
          <w:tab w:pos="1701" w:val="left"/>
        </w:tabs>
        <w:ind w:left="1701" w:hanging="1701"/>
      </w:pPr>
      <w:r>
        <w:rPr>
          <w:i/>
        </w:rPr>
        <w:t>D</w:t>
      </w:r>
      <w:r>
        <w:rPr>
          <w:vertAlign w:val="subscript"/>
        </w:rPr>
        <w:t>n</w:t>
      </w:r>
      <w:r>
        <w:rPr>
          <w:vertAlign w:val="superscript"/>
        </w:rPr>
      </w:r>
      <w:r>
        <w:t xml:space="preserve"> = 835.0 – </w:t>
      </w:r>
      <w:r>
        <w:tab/>
      </w:r>
      <w:r>
        <w:t>наружный диаметр втулки фланца в месте приварки, мм;</w:t>
      </w:r>
    </w:p>
    <w:p>
      <w:pPr>
        <w:tabs>
          <w:tab w:pos="1701" w:val="left"/>
        </w:tabs>
        <w:ind w:left="1701" w:hanging="1701"/>
      </w:pPr>
      <w:r>
        <w:rPr>
          <w:i/>
        </w:rPr>
        <w:t>D</w:t>
      </w:r>
      <w:r>
        <w:rPr>
          <w:vertAlign w:val="subscript"/>
        </w:rPr>
        <w:t>вн</w:t>
      </w:r>
      <w:r>
        <w:rPr>
          <w:vertAlign w:val="superscript"/>
        </w:rPr>
      </w:r>
      <w:r>
        <w:t xml:space="preserve"> = 695.0 – </w:t>
      </w:r>
      <w:r>
        <w:tab/>
      </w:r>
      <w:r>
        <w:t>внутренний диаметр фланца, мм.</w:t>
      </w:r>
    </w:p>
    <w:p>
      <w:r>
        <w:t>Толщина втулки фланца в месте присоединения тарелки:</w:t>
      </w:r>
    </w:p>
    <w:p>
      <w:pPr>
        <w:tabs>
          <w:tab w:pos="9496" w:val="right"/>
        </w:tabs>
        <w:spacing w:lineRule="atLeast" w:line="600" w:after="40" w:before="40"/>
        <w:ind w:firstLine="3827"/>
        <w:jc w:val="center"/>
      </w:pPr>
      <m:oMath>
        <m:box>
          <m:e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(2)</w:t>
      </w:r>
    </w:p>
    <w:p>
      <w:pPr/>
      <w:r>
        <w:t xml:space="preserve">где: </w:t>
      </w:r>
    </w:p>
    <w:p>
      <w:pPr>
        <w:tabs>
          <w:tab w:pos="1701" w:val="left"/>
        </w:tabs>
        <w:ind w:left="1701" w:hanging="1701"/>
      </w:pPr>
      <w:r>
        <w:rPr>
          <w:i/>
        </w:rPr>
        <w:t>D</w:t>
      </w:r>
      <w:r>
        <w:rPr>
          <w:vertAlign w:val="subscript"/>
        </w:rPr>
        <w:t>m</w:t>
      </w:r>
      <w:r>
        <w:rPr>
          <w:vertAlign w:val="superscript"/>
        </w:rPr>
      </w:r>
      <w:r>
        <w:t xml:space="preserve"> = 902.0 – </w:t>
      </w:r>
      <w:r>
        <w:tab/>
      </w:r>
      <w:r>
        <w:t>наружный диаметр втулки фланца в месте присоединения тарелки, мм;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835.0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695.0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70.0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902.0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695.0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103.5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Расчет применим к фланцам, удовлетворяющим следующим условиям: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н</m:t>
                        </m:r>
                      </m:sub>
                    </m:sSub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в</m:t>
                        </m:r>
                      </m:sub>
                    </m:sSub>
                  </m:e>
                </m:box>
              </m:den>
            </m:f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5.0</m:t>
            </m:r>
          </m:e>
        </m:box>
      </m:oMath>
      <w:r>
        <w:tab/>
      </w:r>
      <w:r>
        <w:rPr>
          <w:sz w:val="28"/>
        </w:rPr>
        <w:t>(3)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H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в</m:t>
                        </m:r>
                      </m:sub>
                    </m:sSub>
                  </m:e>
                </m:box>
              </m:den>
            </m:f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0.25</m:t>
            </m:r>
          </m:e>
        </m:box>
      </m:oMath>
      <w:r>
        <w:tab/>
      </w:r>
      <w:r>
        <w:rPr>
          <w:sz w:val="28"/>
        </w:rPr>
        <w:t>(4)</w:t>
      </w:r>
    </w:p>
    <w:p>
      <w:pPr>
        <w:tabs>
          <w:tab w:pos="9496" w:val="right"/>
        </w:tabs>
        <w:spacing w:lineRule="atLeast" w:line="600" w:after="40" w:before="40"/>
        <w:ind w:firstLine="3827"/>
        <w:jc w:val="center"/>
      </w:pPr>
      <m:oMath>
        <m:box>
          <m:e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L</m:t>
                    </m:r>
                  </m:e>
                </m:box>
              </m:den>
            </m:f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0.4</m:t>
            </m:r>
          </m:e>
        </m:box>
      </m:oMath>
      <w:r>
        <w:tab/>
      </w:r>
      <w:r>
        <w:rPr>
          <w:sz w:val="28"/>
        </w:rPr>
        <w:t>(5)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1.64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5.0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0.683</m:t>
            </m:r>
            <m:r>
              <m:rPr>
                <m:sty m:val="p"/>
              </m:rPr>
              <m:t>&gt;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0.25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0.178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0.4</m:t>
            </m:r>
          </m:e>
        </m:box>
      </m:oMath>
    </w:p>
    <w:p>
      <w:r>
        <w:t>Условия выполняются.</w:t>
      </w:r>
    </w:p>
    <w:p>
      <w:pPr>
        <w:pStyle w:val="Heading2"/>
      </w:pPr>
      <w:r>
        <w:t>2. Усилие, необходимое для смятия прокладки и обеспечения герметичности соединения</w:t>
      </w:r>
    </w:p>
    <w:p>
      <w:r>
        <w:t>Ширина прокладки определяется исходя из ее наружного и внутреннего диаметра:</w:t>
      </w:r>
    </w:p>
    <w:p>
      <w:pPr>
        <w:tabs>
          <w:tab w:pos="9496" w:val="right"/>
        </w:tabs>
        <w:spacing w:lineRule="atLeast" w:line="600" w:after="40" w:before="40"/>
        <w:ind w:firstLine="3827"/>
        <w:jc w:val="center"/>
      </w:pPr>
      <m:oMath>
        <m:box>
          <m:e>
            <m:sSub>
              <m:e>
                <m:r>
                  <m:rPr>
                    <m:sty m:val="i"/>
                  </m:rPr>
                  <m:t>b</m:t>
                </m:r>
              </m:e>
              <m:sub>
                <m:r>
                  <m:rPr>
                    <m:sty m:val="i"/>
                  </m:rPr>
                  <m:t>п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н</m:t>
                            </m:r>
                            <m:r>
                              <m:rPr>
                                <m:sty m:val="i"/>
                              </m:rPr>
                              <m:t>п</m:t>
                            </m:r>
                          </m:e>
                        </m:box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н</m:t>
                            </m:r>
                            <m:r>
                              <m:rPr>
                                <m:sty m:val="i"/>
                              </m:rPr>
                              <m:t>п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(6)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b</m:t>
                </m:r>
              </m:e>
              <m:sub>
                <m:r>
                  <m:rPr>
                    <m:sty m:val="i"/>
                  </m:rPr>
                  <m:t>п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822.0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758.0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32.0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Эффективная ширина прокладки овального или восьмиугольного сечения:</w:t>
      </w:r>
    </w:p>
    <w:p>
      <w:pPr>
        <w:tabs>
          <w:tab w:pos="9496" w:val="right"/>
        </w:tabs>
        <w:spacing w:lineRule="atLeast" w:line="600" w:after="40" w:before="40"/>
        <w:ind w:firstLine="4110"/>
        <w:jc w:val="center"/>
      </w:pPr>
      <m:oMath>
        <m:box>
          <m:e>
            <m:sSub>
              <m:e>
                <m:r>
                  <m:rPr>
                    <m:sty m:val="i"/>
                  </m:rPr>
                  <m:t>b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b</m:t>
                        </m:r>
                      </m:e>
                      <m:sub>
                        <m:r>
                          <m:rPr>
                            <m:sty m:val="i"/>
                          </m:rPr>
                          <m:t>п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(7)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b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32.0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8.0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Расчетный диаметр прокладки овального или восьмиугольного сечения равен ее среднему диаметру: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с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н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b</m:t>
                </m:r>
              </m:e>
              <m:sub>
                <m:r>
                  <m:rPr>
                    <m:sty m:val="i"/>
                  </m:rPr>
                  <m:t>п</m:t>
                </m:r>
              </m:sub>
            </m:sSub>
          </m:e>
        </m:box>
      </m:oMath>
      <w:r>
        <w:tab/>
      </w:r>
      <w:r>
        <w:rPr>
          <w:sz w:val="28"/>
        </w:rPr>
        <w:t>(8)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с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822.0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32.0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790.0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Усилие, необходимое для смятия прокладки при затяжке:</w:t>
      </w:r>
    </w:p>
    <w:p>
      <w:pPr>
        <w:tabs>
          <w:tab w:pos="9496" w:val="right"/>
        </w:tabs>
        <w:spacing w:lineRule="atLeast" w:line="600" w:after="40" w:before="40"/>
        <w:ind w:firstLine="2976"/>
        <w:jc w:val="center"/>
      </w:pPr>
      <m:oMath>
        <m:box>
          <m:e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о</m:t>
                    </m:r>
                    <m:r>
                      <m:rPr>
                        <m:sty m:val="i"/>
                      </m:rPr>
                      <m:t>б</m:t>
                    </m:r>
                    <m:r>
                      <m:rPr>
                        <m:sty m:val="i"/>
                      </m:rPr>
                      <m:t>ж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π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с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b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q</m:t>
                </m:r>
              </m:e>
              <m:sub>
                <m:box>
                  <m:e>
                    <m:r>
                      <m:rPr>
                        <m:sty m:val="i"/>
                      </m:rPr>
                      <m:t>о</m:t>
                    </m:r>
                    <m:r>
                      <m:rPr>
                        <m:sty m:val="i"/>
                      </m:rPr>
                      <m:t>б</m:t>
                    </m:r>
                    <m:r>
                      <m:rPr>
                        <m:sty m:val="i"/>
                      </m:rPr>
                      <m:t>ж</m:t>
                    </m:r>
                  </m:e>
                </m:box>
              </m:sub>
            </m:sSub>
          </m:e>
        </m:box>
      </m:oMath>
      <w:r>
        <w:tab/>
      </w:r>
      <w:r>
        <w:rPr>
          <w:sz w:val="28"/>
        </w:rPr>
        <w:t>(9)</w:t>
      </w:r>
    </w:p>
    <w:p>
      <w:pPr/>
      <w:r>
        <w:t xml:space="preserve">где: </w:t>
      </w:r>
    </w:p>
    <w:p>
      <w:pPr>
        <w:tabs>
          <w:tab w:pos="1701" w:val="left"/>
        </w:tabs>
        <w:ind w:left="1701" w:hanging="1701"/>
      </w:pPr>
      <w:r>
        <w:rPr>
          <w:i/>
        </w:rPr>
        <w:t>q</w:t>
      </w:r>
      <w:r>
        <w:rPr>
          <w:vertAlign w:val="subscript"/>
        </w:rPr>
        <w:t>обж</w:t>
      </w:r>
      <w:r>
        <w:rPr>
          <w:vertAlign w:val="superscript"/>
        </w:rPr>
      </w:r>
      <w:r>
        <w:t xml:space="preserve"> = 125.0 – </w:t>
      </w:r>
      <w:r>
        <w:tab/>
      </w:r>
      <w:r>
        <w:t>удельное давление обжатия прокладки, МПа (принимается согласно [1], приложение И).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о</m:t>
                    </m:r>
                    <m:r>
                      <m:rPr>
                        <m:sty m:val="i"/>
                      </m:rPr>
                      <m:t>б</m:t>
                    </m:r>
                    <m:r>
                      <m:rPr>
                        <m:sty m:val="i"/>
                      </m:rPr>
                      <m:t>ж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π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790.0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8.0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125.0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1240.929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r>
        <w:t>Усилие на прокладке, необходимое для обеспечения герметичности фланцевого соединения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sSub>
              <m:e>
                <m:r>
                  <m:rPr>
                    <m:sty m:val="i"/>
                  </m:rPr>
                  <m:t>R</m:t>
                </m:r>
              </m:e>
              <m:sub>
                <m:r>
                  <m:rPr>
                    <m:sty m:val="i"/>
                  </m:rPr>
                  <m:t>п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π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с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b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i"/>
              </m:rPr>
              <m:t>m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P</m:t>
            </m:r>
          </m:e>
        </m:box>
      </m:oMath>
      <w:r>
        <w:tab/>
      </w:r>
      <w:r>
        <w:rPr>
          <w:sz w:val="28"/>
        </w:rPr>
        <w:t>(10)</w:t>
      </w:r>
    </w:p>
    <w:p>
      <w:pPr/>
      <w:r>
        <w:t xml:space="preserve">где: </w:t>
      </w:r>
    </w:p>
    <w:p>
      <w:pPr>
        <w:tabs>
          <w:tab w:pos="1276" w:val="left"/>
        </w:tabs>
        <w:ind w:left="1276" w:hanging="1276"/>
      </w:pPr>
      <w:r>
        <w:rPr>
          <w:i/>
        </w:rPr>
        <w:t>m</w:t>
      </w:r>
      <w:r>
        <w:rPr>
          <w:vertAlign w:val="subscript"/>
        </w:rPr>
      </w:r>
      <w:r>
        <w:rPr>
          <w:vertAlign w:val="superscript"/>
        </w:rPr>
      </w:r>
      <w:r>
        <w:t xml:space="preserve"> = 5.5 – </w:t>
      </w:r>
      <w:r>
        <w:tab/>
      </w:r>
      <w:r>
        <w:t>прокладочный коэффициент (принимается согласно [1], приложение И);</w:t>
      </w:r>
    </w:p>
    <w:p>
      <w:pPr>
        <w:tabs>
          <w:tab w:pos="709" w:val="left"/>
        </w:tabs>
        <w:ind w:left="709" w:hanging="709"/>
      </w:pPr>
      <w:r>
        <w:rPr>
          <w:i/>
        </w:rPr>
        <w:t>P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расчетное давление, МПа.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R</m:t>
                </m:r>
              </m:e>
              <m:sub>
                <m:r>
                  <m:rPr>
                    <m:sty m:val="i"/>
                  </m:rPr>
                  <m:t>п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π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790.0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8.0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16.0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1747.228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pPr>
        <w:pStyle w:val="Heading2"/>
      </w:pPr>
      <w:r>
        <w:t>3. Усилие в шпильках фланцевого соединения при затяжке и в рабочих условиях</w:t>
      </w:r>
    </w:p>
    <w:p>
      <w:r>
        <w:t>Суммарная площадь поперечного сечения шпилек по внутреннему диаметру резьбы: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n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f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</m:e>
        </m:box>
      </m:oMath>
      <w:r>
        <w:tab/>
      </w:r>
      <w:r>
        <w:rPr>
          <w:sz w:val="28"/>
        </w:rPr>
        <w:t>(11)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n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количество шпилек фланца, шт.;</w:t>
      </w:r>
    </w:p>
    <w:p>
      <w:pPr>
        <w:tabs>
          <w:tab w:pos="1559" w:val="left"/>
        </w:tabs>
        <w:ind w:left="1559" w:hanging="1559"/>
      </w:pPr>
      <w:r>
        <w:rPr>
          <w:i/>
        </w:rPr>
        <w:t>f</w:t>
      </w:r>
      <w:r>
        <w:rPr>
          <w:vertAlign w:val="subscript"/>
        </w:rPr>
        <w:t>ш</w:t>
      </w:r>
      <w:r>
        <w:rPr>
          <w:vertAlign w:val="superscript"/>
        </w:rPr>
      </w:r>
      <w:r>
        <w:t xml:space="preserve"> = 1810 – </w:t>
      </w:r>
      <w:r>
        <w:tab/>
      </w:r>
      <w:r>
        <w:t>площадь поперечного сечения шпильки, мм² (принимается для одной шпильки типа 2 под гайку с резьбой М56 согласно [1], таблица Д.1).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24.0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1810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43440.0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²</m:t>
            </m:r>
          </m:e>
        </m:box>
      </m:oMath>
    </w:p>
    <w:p>
      <w:r>
        <w:t>Равнодействующая нагрузка от давления: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>
              <m:e>
                <m:r>
                  <m:rPr>
                    <m:sty m:val="i"/>
                  </m:rPr>
                  <m:t>Q</m:t>
                </m:r>
              </m:e>
              <m:sub>
                <m:r>
                  <m:rPr>
                    <m:sty m:val="i"/>
                  </m:rPr>
                  <m:t>д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0.785</m:t>
            </m:r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с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  <m:sup>
                <m:r>
                  <m:rPr>
                    <m:sty m:val="p"/>
                  </m:rPr>
                  <m:t>2</m:t>
                </m:r>
              </m:sup>
            </m:sSubSup>
            <m:r>
              <m:rPr>
                <m:sty m:val="i"/>
              </m:rPr>
              <m:t>·</m:t>
            </m:r>
            <m:r>
              <m:rPr>
                <m:sty m:val="i"/>
              </m:rPr>
              <m:t>P</m:t>
            </m:r>
          </m:e>
        </m:box>
      </m:oMath>
      <w:r>
        <w:tab/>
      </w:r>
      <w:r>
        <w:rPr>
          <w:sz w:val="28"/>
        </w:rPr>
        <w:t>(12)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Q</m:t>
                </m:r>
              </m:e>
              <m:sub>
                <m:r>
                  <m:rPr>
                    <m:sty m:val="i"/>
                  </m:rPr>
                  <m:t>д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0.785</m:t>
            </m:r>
            <m:r>
              <m:rPr>
                <m:sty m:val="i"/>
              </m:rPr>
              <m:t>·</m:t>
            </m:r>
            <m:sSup>
              <m:e>
                <m:r>
                  <m:rPr>
                    <m:sty m:val="p"/>
                  </m:rPr>
                  <m:t>790.0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i"/>
              </m:rPr>
              <m:t>·</m:t>
            </m:r>
            <m:r>
              <m:rPr>
                <m:sty m:val="p"/>
              </m:rPr>
              <m:t>16.0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7838.696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r>
        <w:t>Приведенная нагрузка, вызванная воздействием внешней силы и изгибающего момента равна нулю, так как внешняя сила и изгибающий момент отсутствуют: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>
              <m:e>
                <m:r>
                  <m:rPr>
                    <m:sty m:val="i"/>
                  </m:rPr>
                  <m:t>Q</m:t>
                </m:r>
              </m:e>
              <m:sub>
                <m:box>
                  <m:e>
                    <m:r>
                      <m:rPr>
                        <m:sty m:val="i"/>
                      </m:rPr>
                      <m:t>F</m:t>
                    </m:r>
                    <m:r>
                      <m:rPr>
                        <m:sty m:val="i"/>
                      </m:rPr>
                      <m:t>M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F</m:t>
            </m:r>
            <m:r>
              <m:rPr>
                <m:sty m:val="i"/>
              </m:rPr>
              <m:t>±</m:t>
            </m:r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i"/>
                      </m:rPr>
                      <m:t>M</m:t>
                    </m:r>
                    <m:r>
                      <m:rPr>
                        <m:sty m:val="p"/>
                      </m:rPr>
                      <m:t>|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с</m:t>
                            </m:r>
                            <m:r>
                              <m:rPr>
                                <m:sty m:val="i"/>
                              </m:rPr>
                              <m:t>п</m:t>
                            </m:r>
                          </m:e>
                        </m:box>
                      </m:sub>
                    </m:sSub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0</m:t>
            </m:r>
          </m:e>
        </m:box>
      </m:oMath>
      <w:r>
        <w:tab/>
      </w:r>
      <w:r>
        <w:rPr>
          <w:sz w:val="28"/>
        </w:rPr>
        <w:t>(13)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F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внешняя осевая сила, кН;</w:t>
      </w:r>
    </w:p>
    <w:p>
      <w:pPr>
        <w:tabs>
          <w:tab w:pos="709" w:val="left"/>
        </w:tabs>
        <w:ind w:left="709" w:hanging="709"/>
      </w:pPr>
      <w:r>
        <w:rPr>
          <w:i/>
        </w:rPr>
        <w:t>M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внешний изгибающий момент, кН*м.</w:t>
      </w:r>
    </w:p>
    <w:p>
      <w:r>
        <w:t>Нагрузка, вызванная стесненностью температурных деформаций в соединении с приварным встык или плоским фланцем:</w:t>
      </w:r>
    </w:p>
    <w:p>
      <w:pPr>
        <w:tabs>
          <w:tab w:pos="9496" w:val="right"/>
        </w:tabs>
        <w:spacing w:lineRule="atLeast" w:line="600" w:after="40" w:before="40"/>
        <w:ind w:firstLine="1417"/>
        <w:jc w:val="center"/>
      </w:pPr>
      <m:oMath>
        <m:box>
          <m:e>
            <m:sSub>
              <m:e>
                <m:r>
                  <m:rPr>
                    <m:sty m:val="i"/>
                  </m:rPr>
                  <m:t>Q</m:t>
                </m:r>
              </m:e>
              <m:sub>
                <m:r>
                  <m:rPr>
                    <m:sty m:val="i"/>
                  </m:rPr>
                  <m:t>t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γ</m:t>
            </m:r>
            <m:r>
              <m:rPr>
                <m:sty m:val="i"/>
              </m:rPr>
              <m:t>·</m:t>
            </m:r>
            <m:d>
              <m:dPr>
                <m:begChr m:val="["/>
                <m:endChr m:val="]"/>
              </m:dPr>
              <m:e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α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h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t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α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h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t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e>
            </m:d>
          </m:e>
        </m:box>
      </m:oMath>
      <w:r>
        <w:tab/>
      </w:r>
      <w:r>
        <w:rPr>
          <w:sz w:val="28"/>
        </w:rPr>
        <w:t>(14)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γ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коэффициент жесткости фланцевого соединения, Н/мм;</w:t>
      </w:r>
    </w:p>
    <w:p>
      <w:pPr>
        <w:tabs>
          <w:tab w:pos="709" w:val="left"/>
        </w:tabs>
        <w:ind w:left="709" w:hanging="709"/>
      </w:pPr>
      <w:r>
        <w:rPr>
          <w:i/>
        </w:rPr>
        <w:t>α</w:t>
      </w:r>
      <w:r>
        <w:rPr>
          <w:vertAlign w:val="subscript"/>
        </w:rPr>
        <w:t>ф</w:t>
      </w:r>
      <w:r>
        <w:rPr>
          <w:vertAlign w:val="superscript"/>
        </w:rPr>
      </w:r>
      <w:r>
        <w:t xml:space="preserve"> – </w:t>
      </w:r>
      <w:r>
        <w:tab/>
      </w:r>
      <w:r>
        <w:t>температурный коэффициент линейного расширения материала фланца, 1/˚С ([1], таблица Ж.2);</w:t>
      </w:r>
    </w:p>
    <w:p>
      <w:pPr>
        <w:tabs>
          <w:tab w:pos="709" w:val="left"/>
        </w:tabs>
        <w:ind w:left="709" w:hanging="709"/>
      </w:pPr>
      <w:r>
        <w:rPr>
          <w:i/>
        </w:rPr>
        <w:t>h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толщина тарелки фланца, мм;</w:t>
      </w:r>
    </w:p>
    <w:p>
      <w:pPr>
        <w:tabs>
          <w:tab w:pos="709" w:val="left"/>
        </w:tabs>
        <w:ind w:left="709" w:hanging="709"/>
      </w:pPr>
      <w:r>
        <w:rPr>
          <w:i/>
        </w:rPr>
        <w:t>t</w:t>
      </w:r>
      <w:r>
        <w:rPr>
          <w:vertAlign w:val="subscript"/>
        </w:rPr>
        <w:t>ф</w:t>
      </w:r>
      <w:r>
        <w:rPr>
          <w:vertAlign w:val="superscript"/>
        </w:rPr>
      </w:r>
      <w:r>
        <w:t xml:space="preserve"> – </w:t>
      </w:r>
      <w:r>
        <w:tab/>
      </w:r>
      <w:r>
        <w:t xml:space="preserve">рабочая температура фланцев, ˚С; </w:t>
      </w:r>
    </w:p>
    <w:p>
      <w:pPr>
        <w:tabs>
          <w:tab w:pos="709" w:val="left"/>
        </w:tabs>
        <w:ind w:left="709" w:hanging="709"/>
      </w:pPr>
      <w:r>
        <w:rPr>
          <w:i/>
        </w:rPr>
        <w:t>α</w:t>
      </w:r>
      <w:r>
        <w:rPr>
          <w:vertAlign w:val="subscript"/>
        </w:rPr>
        <w:t>ш</w:t>
      </w:r>
      <w:r>
        <w:rPr>
          <w:vertAlign w:val="superscript"/>
        </w:rPr>
      </w:r>
      <w:r>
        <w:t xml:space="preserve"> – </w:t>
      </w:r>
      <w:r>
        <w:tab/>
      </w:r>
      <w:r>
        <w:t>температурный коэффициент линейного расширения материала шпильки, 1/˚С ([1], таблица Ж.2);</w:t>
      </w:r>
    </w:p>
    <w:p>
      <w:pPr>
        <w:tabs>
          <w:tab w:pos="709" w:val="left"/>
        </w:tabs>
        <w:ind w:left="709" w:hanging="709"/>
      </w:pPr>
      <w:r>
        <w:rPr>
          <w:i/>
        </w:rPr>
        <w:t>t</w:t>
      </w:r>
      <w:r>
        <w:rPr>
          <w:vertAlign w:val="subscript"/>
        </w:rPr>
        <w:t>ш</w:t>
      </w:r>
      <w:r>
        <w:rPr>
          <w:vertAlign w:val="superscript"/>
        </w:rPr>
      </w:r>
      <w:r>
        <w:t xml:space="preserve"> – </w:t>
      </w:r>
      <w:r>
        <w:tab/>
      </w:r>
      <w:r>
        <w:t xml:space="preserve">рабочая температура шпильки, ˚С; </w:t>
      </w:r>
    </w:p>
    <w:p>
      <w:r>
        <w:t>Коэффициент жесткости фланцевого соединения для приварных встык и плоских фланцев согласно [1], приложение Е, определяется по формуле: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r>
              <m:rPr>
                <m:sty m:val="i"/>
              </m:rPr>
              <m:t>γ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f>
                      <m:num>
                        <m:box>
                          <m:e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i"/>
                                  </m:rPr>
                                  <m:t>ш</m:t>
                                </m:r>
                              </m:sub>
                              <m:sup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20</m:t>
                                    </m:r>
                                  </m:e>
                                </m:box>
                              </m:sup>
                            </m:sSubSup>
                          </m:e>
                        </m:box>
                      </m:num>
                      <m:den>
                        <m:box>
                          <m:e>
                            <m:sSub>
                              <m:e>
                                <m:r>
                                  <m:rPr>
                                    <m:sty m:val="i"/>
                                  </m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i"/>
                                  </m:rPr>
                                  <m:t>ш</m:t>
                                </m:r>
                              </m:sub>
                            </m:sSub>
                          </m:e>
                        </m:box>
                      </m:den>
                    </m:f>
                    <m:r>
                      <m:rPr>
                        <m:sty m:val="p"/>
                      </m:rPr>
                      <m:t>+</m:t>
                    </m:r>
                    <m:box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2</m:t>
                                </m:r>
                                <m:r>
                                  <m:rPr>
                                    <m:sty m:val="i"/>
                                  </m:rPr>
                                  <m:t>·</m:t>
                                </m:r>
                                <m:sSub>
                                  <m:e>
                                    <m:r>
                                      <m:rPr>
                                        <m:sty m:val="i"/>
                                      </m:rPr>
                                      <m:t>y</m:t>
                                    </m:r>
                                  </m:e>
                                  <m:sub>
                                    <m:box>
                                      <m:e>
                                        <m:r>
                                          <m:rPr>
                                            <m:sty m:val="i"/>
                                          </m:rPr>
                                          <m:t>ф</m:t>
                                        </m:r>
                                      </m:e>
                                    </m:box>
                                  </m:sub>
                                </m:sSub>
                                <m:r>
                                  <m:rPr>
                                    <m:sty m:val="i"/>
                                  </m:rPr>
                                  <m:t>·</m:t>
                                </m:r>
                                <m:f>
                                  <m:num>
                                    <m:box>
                                      <m:e>
                                        <m:sSup>
                                          <m:e>
                                            <m:r>
                                              <m:rPr>
                                                <m:sty m:val="i"/>
                                              </m:rPr>
                                              <m:t>E</m:t>
                                            </m:r>
                                          </m:e>
                                          <m:sup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20</m:t>
                                                </m:r>
                                              </m:e>
                                            </m:box>
                                          </m:sup>
                                        </m:sSup>
                                      </m:e>
                                    </m:box>
                                  </m:num>
                                  <m:den>
                                    <m:box>
                                      <m:e>
                                        <m:r>
                                          <m:rPr>
                                            <m:sty m:val="i"/>
                                          </m:rPr>
                                          <m:t>E</m:t>
                                        </m:r>
                                      </m:e>
                                    </m:box>
                                  </m:den>
                                </m:f>
                              </m:e>
                            </m:box>
                          </m:e>
                        </m:d>
                      </m:e>
                    </m:box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box>
              </m:den>
            </m:f>
          </m:e>
        </m:box>
      </m:oMath>
      <w:r>
        <w:tab/>
      </w:r>
      <w:r>
        <w:rPr>
          <w:sz w:val="28"/>
        </w:rPr>
        <w:t>(15)</w:t>
      </w:r>
    </w:p>
    <w:p>
      <w:pPr/>
      <w:r>
        <w:t xml:space="preserve">где: </w:t>
      </w:r>
    </w:p>
    <w:p>
      <w:pPr>
        <w:tabs>
          <w:tab w:pos="850" w:val="left"/>
        </w:tabs>
        <w:ind w:left="850" w:hanging="850"/>
      </w:pPr>
      <w:r>
        <w:rPr>
          <w:i/>
        </w:rPr>
        <w:t>y</w:t>
      </w:r>
      <w:r>
        <w:rPr>
          <w:vertAlign w:val="subscript"/>
        </w:rPr>
        <w:t>п, ш</w:t>
      </w:r>
      <w:r>
        <w:rPr>
          <w:vertAlign w:val="superscript"/>
        </w:rPr>
      </w:r>
      <w:r>
        <w:t xml:space="preserve"> – </w:t>
      </w:r>
      <w:r>
        <w:tab/>
      </w:r>
      <w:r>
        <w:t>податливость прокладки, шпильки, мм/Н ([1], приложение К);</w:t>
      </w:r>
    </w:p>
    <w:p>
      <w:pPr>
        <w:tabs>
          <w:tab w:pos="1134" w:val="left"/>
        </w:tabs>
        <w:ind w:left="1134" w:hanging="1134"/>
      </w:pPr>
      <w:r>
        <w:rPr>
          <w:i/>
        </w:rPr>
        <w:t>y</w:t>
      </w:r>
      <w:r>
        <w:rPr>
          <w:vertAlign w:val="subscript"/>
        </w:rPr>
        <w:t>ф</w:t>
      </w:r>
      <w:r>
        <w:rPr>
          <w:vertAlign w:val="superscript"/>
        </w:rPr>
      </w:r>
      <w:r>
        <w:t xml:space="preserve"> – </w:t>
      </w:r>
      <w:r>
        <w:tab/>
      </w:r>
      <w:r>
        <w:t>угловая податливость фланца при затяжке, 1/(Н*мм) ([1], приложение К);</w:t>
      </w:r>
    </w:p>
    <w:p>
      <w:pPr>
        <w:tabs>
          <w:tab w:pos="567" w:val="left"/>
        </w:tabs>
        <w:ind w:left="567" w:hanging="567"/>
      </w:pPr>
      <w:r>
        <w:rPr>
          <w:i/>
        </w:rPr>
        <w:t>b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плечо усилий в шпильках, мм ([1], приложение Е);</w:t>
      </w:r>
    </w:p>
    <w:p>
      <w:pPr>
        <w:tabs>
          <w:tab w:pos="850" w:val="left"/>
        </w:tabs>
        <w:ind w:left="850" w:hanging="850"/>
      </w:pPr>
      <w:r>
        <w:rPr>
          <w:i/>
        </w:rPr>
        <w:t>E</w:t>
      </w:r>
      <w:r>
        <w:rPr>
          <w:vertAlign w:val="subscript"/>
        </w:rPr>
      </w:r>
      <w:r>
        <w:rPr>
          <w:vertAlign w:val="superscript"/>
        </w:rPr>
        <w:t>20</w:t>
      </w:r>
      <w:r>
        <w:t xml:space="preserve"> – </w:t>
      </w:r>
      <w:r>
        <w:tab/>
      </w:r>
      <w:r>
        <w:t>модуль продольной упругости материала фланца, шпильки при 20˚С, МПа ([1], приложение Ж).</w:t>
      </w:r>
    </w:p>
    <w:p>
      <w:pPr>
        <w:tabs>
          <w:tab w:pos="850" w:val="left"/>
        </w:tabs>
        <w:ind w:left="850" w:hanging="850"/>
      </w:pPr>
      <w:r>
        <w:rPr>
          <w:i/>
        </w:rPr>
        <w:t>E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модуль продольной упругости материала фланца, шпильки при расчетной температуре, МПа ([1], приложение Ж).</w:t>
      </w:r>
    </w:p>
    <w:p>
      <w:r>
        <w:t>Податливость прокладки равняется нулю, так как прокладка стальная.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y</m:t>
                </m:r>
              </m:e>
              <m:sub>
                <m:r>
                  <m:rPr>
                    <m:sty m:val="i"/>
                  </m:rPr>
                  <m:t>п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</m:t>
            </m:r>
          </m:e>
        </m:box>
      </m:oMath>
    </w:p>
    <w:p>
      <w:r>
        <w:t>Податливость шпилек определяется по формуле: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sSub>
              <m:e>
                <m:r>
                  <m:rPr>
                    <m:sty m:val="i"/>
                  </m:rPr>
                  <m:t>y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L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</m:e>
                </m:box>
              </m:num>
              <m:den>
                <m:box>
                  <m:e>
                    <m:sSubSup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  <m:sup>
                        <m:box>
                          <m:e>
                            <m:r>
                              <m:rPr>
                                <m:sty m:val="p"/>
                              </m:rPr>
                              <m:t>20</m:t>
                            </m:r>
                          </m:e>
                        </m:box>
                      </m:sup>
                    </m:sSub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А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(16)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L</w:t>
      </w:r>
      <w:r>
        <w:rPr>
          <w:vertAlign w:val="subscript"/>
        </w:rPr>
        <w:t>ш</w:t>
      </w:r>
      <w:r>
        <w:rPr>
          <w:vertAlign w:val="superscript"/>
        </w:rPr>
      </w:r>
      <w:r>
        <w:t xml:space="preserve"> – </w:t>
      </w:r>
      <w:r>
        <w:tab/>
      </w:r>
      <w:r>
        <w:t>эффективная длина шпильки, мм.</w:t>
      </w:r>
    </w:p>
    <w:p>
      <w:r>
        <w:t>Эффективная длина шпильки: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sSub>
              <m:e>
                <m:r>
                  <m:rPr>
                    <m:sty m:val="i"/>
                  </m:rPr>
                  <m:t>L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L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0</m:t>
                    </m:r>
                  </m:e>
                </m:box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0.56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d</m:t>
            </m:r>
          </m:e>
        </m:box>
      </m:oMath>
      <w:r>
        <w:tab/>
      </w:r>
      <w:r>
        <w:rPr>
          <w:sz w:val="28"/>
        </w:rPr>
        <w:t>(17)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L</w:t>
      </w:r>
      <w:r>
        <w:rPr>
          <w:vertAlign w:val="subscript"/>
        </w:rPr>
        <w:t>ш0</w:t>
      </w:r>
      <w:r>
        <w:rPr>
          <w:vertAlign w:val="superscript"/>
        </w:rPr>
      </w:r>
      <w:r>
        <w:t xml:space="preserve"> – </w:t>
      </w:r>
      <w:r>
        <w:tab/>
      </w:r>
      <w:r>
        <w:t>начальная длина шпильки, мм;</w:t>
      </w:r>
    </w:p>
    <w:p>
      <w:pPr>
        <w:tabs>
          <w:tab w:pos="709" w:val="left"/>
        </w:tabs>
        <w:ind w:left="709" w:hanging="709"/>
      </w:pPr>
      <w:r>
        <w:rPr>
          <w:i/>
        </w:rPr>
        <w:t>d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диаметр шпильки, мм.</w:t>
      </w:r>
    </w:p>
    <w:p>
      <w:r>
        <w:t>Начальная длина шпильки, округленная в большую сторону по [6]:</w:t>
      </w:r>
    </w:p>
    <w:p>
      <w:pPr>
        <w:tabs>
          <w:tab w:pos="9496" w:val="right"/>
        </w:tabs>
        <w:spacing w:lineRule="atLeast" w:line="600" w:after="40" w:before="40"/>
        <w:ind w:firstLine="3118"/>
        <w:jc w:val="center"/>
      </w:pPr>
      <m:oMath>
        <m:box>
          <m:e>
            <m:sSub>
              <m:e>
                <m:r>
                  <m:rPr>
                    <m:sty m:val="i"/>
                  </m:rPr>
                  <m:t>L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0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h</m:t>
                </m:r>
              </m:e>
              <m:sub>
                <m:r>
                  <m:rPr>
                    <m:sty m:val="i"/>
                  </m:rPr>
                  <m:t>г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i"/>
                  </m:rPr>
                  <m:t>h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i"/>
              </m:rPr>
              <m:t>h</m:t>
            </m:r>
            <m:r>
              <m:rPr>
                <m:sty m:val="p"/>
              </m:rPr>
              <m:t>)</m:t>
            </m:r>
          </m:e>
        </m:box>
      </m:oMath>
      <w:r>
        <w:tab/>
      </w:r>
      <w:r>
        <w:rPr>
          <w:sz w:val="28"/>
        </w:rPr>
        <w:t>(18)</w:t>
      </w:r>
    </w:p>
    <w:p>
      <w:pPr/>
      <w:r>
        <w:t xml:space="preserve">где: </w:t>
      </w:r>
    </w:p>
    <w:p>
      <w:pPr>
        <w:tabs>
          <w:tab w:pos="850" w:val="left"/>
        </w:tabs>
        <w:ind w:left="850" w:hanging="850"/>
      </w:pPr>
      <w:r>
        <w:rPr>
          <w:i/>
        </w:rPr>
        <w:t>h</w:t>
      </w:r>
      <w:r>
        <w:rPr>
          <w:vertAlign w:val="subscript"/>
        </w:rPr>
        <w:t>г, ш</w:t>
      </w:r>
      <w:r>
        <w:rPr>
          <w:vertAlign w:val="superscript"/>
        </w:rPr>
      </w:r>
      <w:r>
        <w:t xml:space="preserve"> – </w:t>
      </w:r>
      <w:r>
        <w:tab/>
      </w:r>
      <w:r>
        <w:t>высота гайки и шайбы, мм [3, 4].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L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0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56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10.0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152.0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440.0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L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440.0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0.56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56.0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471.4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Тогда, податливость шпилек: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y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471.4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214000.0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43440.0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5.071</m:t>
            </m:r>
            <m:r>
              <m:rPr>
                <m:sty m:val="i"/>
              </m:rPr>
              <m:t>e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08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  <m:r>
              <m:rPr>
                <m:sty m:val="p"/>
              </m:rPr>
              <m:t>/</m:t>
            </m:r>
            <m:r>
              <m:rPr>
                <m:sty m:val="i"/>
              </m:rPr>
              <m:t>Н</m:t>
            </m:r>
          </m:e>
        </m:box>
      </m:oMath>
    </w:p>
    <w:p>
      <w:r>
        <w:t>Угловая податливость фланца при затяжке определяется по формуле: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sSub>
              <m:e>
                <m:r>
                  <m:rPr>
                    <m:sty m:val="i"/>
                  </m:rPr>
                  <m:t>y</m:t>
                </m:r>
              </m:e>
              <m:sub>
                <m:r>
                  <m:rPr>
                    <m:sty m:val="i"/>
                  </m:rPr>
                  <m:t>ф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0.91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β</m:t>
                        </m:r>
                      </m:e>
                      <m:sub>
                        <m:r>
                          <m:rPr>
                            <m:sty m:val="i"/>
                          </m:rPr>
                          <m:t>V</m:t>
                        </m:r>
                      </m:sub>
                    </m:sSub>
                  </m:e>
                </m:box>
              </m:num>
              <m:den>
                <m:box>
                  <m:e>
                    <m:sSup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p>
                        <m:box>
                          <m:e>
                            <m:r>
                              <m:rPr>
                                <m:sty m:val="p"/>
                              </m:rPr>
                              <m:t>20</m:t>
                            </m:r>
                          </m:e>
                        </m:box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λ</m:t>
                    </m:r>
                    <m:r>
                      <m:rPr>
                        <m:sty m:val="i"/>
                      </m:rPr>
                      <m:t>·</m:t>
                    </m:r>
                    <m:sSubSup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(19)</w:t>
      </w:r>
    </w:p>
    <w:p>
      <w:pPr/>
      <w:r>
        <w:t xml:space="preserve">где: </w:t>
      </w:r>
    </w:p>
    <w:p>
      <w:pPr>
        <w:tabs>
          <w:tab w:pos="1559" w:val="left"/>
        </w:tabs>
        <w:ind w:left="1559" w:hanging="1559"/>
      </w:pPr>
      <w:r>
        <w:rPr>
          <w:i/>
        </w:rPr>
        <w:t>β</w:t>
      </w:r>
      <w:r>
        <w:rPr>
          <w:vertAlign w:val="subscript"/>
        </w:rPr>
        <w:t>V</w:t>
      </w:r>
      <w:r>
        <w:rPr>
          <w:vertAlign w:val="superscript"/>
        </w:rPr>
      </w:r>
      <w:r>
        <w:t xml:space="preserve"> = 0.244 – </w:t>
      </w:r>
      <w:r>
        <w:tab/>
      </w:r>
      <w:r>
        <w:t>коэффициент, определяемый по рисунку К.3 [1], приложение К;</w:t>
      </w:r>
    </w:p>
    <w:p>
      <w:pPr>
        <w:tabs>
          <w:tab w:pos="1559" w:val="left"/>
        </w:tabs>
        <w:ind w:left="1559" w:hanging="1559"/>
      </w:pPr>
      <w:r>
        <w:rPr>
          <w:i/>
        </w:rPr>
        <w:t>λ</w:t>
      </w:r>
      <w:r>
        <w:rPr>
          <w:vertAlign w:val="subscript"/>
        </w:rPr>
      </w:r>
      <w:r>
        <w:rPr>
          <w:vertAlign w:val="superscript"/>
        </w:rPr>
      </w:r>
      <w:r>
        <w:t xml:space="preserve"> = 1.111 – </w:t>
      </w:r>
      <w:r>
        <w:tab/>
      </w:r>
      <w:r>
        <w:t>коэффициент, определяемый по формуле К.11 [1], приложение К, а также по рисункам К.2, К.3 и формулам К.3 - К.10</w:t>
      </w:r>
    </w:p>
    <w:p>
      <w:pPr>
        <w:tabs>
          <w:tab w:pos="709" w:val="left"/>
        </w:tabs>
        <w:ind w:left="709" w:hanging="709"/>
      </w:pPr>
      <w:r>
        <w:rPr>
          <w:i/>
        </w:rPr>
        <w:t>S</w:t>
      </w:r>
      <w:r>
        <w:rPr>
          <w:vertAlign w:val="subscript"/>
        </w:rPr>
        <w:t>0</w:t>
      </w:r>
      <w:r>
        <w:rPr>
          <w:vertAlign w:val="superscript"/>
        </w:rPr>
      </w:r>
      <w:r>
        <w:t xml:space="preserve"> – </w:t>
      </w:r>
      <w:r>
        <w:tab/>
      </w:r>
      <w:r>
        <w:t>толщина конической втулки приварного встык фланца в месте приварки к обечайке;</w:t>
      </w:r>
    </w:p>
    <w:p>
      <w:pPr>
        <w:tabs>
          <w:tab w:pos="709" w:val="left"/>
        </w:tabs>
        <w:ind w:left="709" w:hanging="709"/>
      </w:pPr>
      <w:r>
        <w:rPr>
          <w:i/>
        </w:rPr>
        <w:t>l</w:t>
      </w:r>
      <w:r>
        <w:rPr>
          <w:vertAlign w:val="subscript"/>
        </w:rPr>
        <w:t>0</w:t>
      </w:r>
      <w:r>
        <w:rPr>
          <w:vertAlign w:val="superscript"/>
        </w:rPr>
      </w:r>
      <w:r>
        <w:t xml:space="preserve"> – </w:t>
      </w:r>
      <w:r>
        <w:tab/>
      </w:r>
      <w:r>
        <w:t>длина обечайки, мм.</w:t>
      </w:r>
    </w:p>
    <w:p>
      <w:r>
        <w:t>Длина обечайки определяется по формуле (К.3, [1], приложение К):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sSub>
              <m:e>
                <m:r>
                  <m:rPr>
                    <m:sty m:val="i"/>
                  </m:rPr>
                  <m:t>l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=</m:t>
            </m:r>
            <m:rad>
              <m:e>
                <m:box>
                  <m:e>
                    <m:box>
                      <m:e>
                        <m:sSub>
                          <m:e>
                            <m:r>
                              <m:rPr>
                                <m:sty m:val="i"/>
                              </m:rPr>
                              <m:t>D</m:t>
                            </m:r>
                          </m:e>
                          <m:sub>
                            <m:box>
                              <m:e>
                                <m:r>
                                  <m:rPr>
                                    <m:sty m:val="i"/>
                                  </m:rPr>
                                  <m:t>в</m:t>
                                </m:r>
                                <m:r>
                                  <m:rPr>
                                    <m:sty m:val="i"/>
                                  </m:rPr>
                                  <m:t>н</m:t>
                                </m:r>
                              </m:e>
                            </m:box>
                          </m:sub>
                        </m:sSub>
                        <m:r>
                          <m:rPr>
                            <m:sty m:val="i"/>
                          </m:rPr>
                          <m:t>·</m:t>
                        </m:r>
                        <m:sSub>
                          <m:e>
                            <m:r>
                              <m:rPr>
                                <m:sty m:val="i"/>
                              </m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0</m:t>
                            </m:r>
                          </m:sub>
                        </m:sSub>
                      </m:e>
                    </m:box>
                  </m:e>
                </m:box>
              </m:e>
            </m:rad>
          </m:e>
        </m:box>
      </m:oMath>
      <w:r>
        <w:tab/>
      </w:r>
      <w:r>
        <w:rPr>
          <w:sz w:val="28"/>
        </w:rPr>
        <w:t>(20)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l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=</m:t>
            </m:r>
            <m:rad>
              <m:e>
                <m:box>
                  <m:e>
                    <m:box>
                      <m:e>
                        <m:r>
                          <m:rPr>
                            <m:sty m:val="p"/>
                          </m:rPr>
                          <m:t>695.0</m:t>
                        </m:r>
                        <m:r>
                          <m:rPr>
                            <m:sty m:val="i"/>
                          </m:rPr>
                          <m:t>·</m:t>
                        </m:r>
                        <m:r>
                          <m:rPr>
                            <m:sty m:val="p"/>
                          </m:rPr>
                          <m:t>70.0</m:t>
                        </m:r>
                      </m:e>
                    </m:box>
                  </m:e>
                </m:box>
              </m:e>
            </m:rad>
            <m:r>
              <m:rPr>
                <m:sty m:val="p"/>
              </m:rPr>
              <m:t>=</m:t>
            </m:r>
            <m:r>
              <m:rPr>
                <m:sty m:val="p"/>
              </m:rPr>
              <m:t>220.6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Тогда, угловая податливость фланца при затяжке будет равна: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y</m:t>
                </m:r>
              </m:e>
              <m:sub>
                <m:r>
                  <m:rPr>
                    <m:sty m:val="i"/>
                  </m:rPr>
                  <m:t>ф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0.91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0.244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214000.0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1.111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70.0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220.6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8.65</m:t>
            </m:r>
            <m:r>
              <m:rPr>
                <m:sty m:val="i"/>
              </m:rPr>
              <m:t>e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13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(</m:t>
            </m:r>
            <m:r>
              <m:rPr>
                <m:sty m:val="i"/>
              </m:rPr>
              <m:t>Н</m:t>
            </m:r>
            <m:r>
              <m:rPr>
                <m:sty m:val="p"/>
              </m:rPr>
              <m:t>*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)</m:t>
            </m:r>
          </m:e>
        </m:box>
      </m:oMath>
    </w:p>
    <w:p>
      <w:r>
        <w:t>Плечо усилий в шпильках определим по формуле: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r>
              <m:rPr>
                <m:sty m:val="i"/>
              </m:rPr>
              <m:t>b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б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с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</m:sSub>
            <m:r>
              <m:rPr>
                <m:sty m:val="p"/>
              </m:rPr>
              <m:t>)</m:t>
            </m:r>
          </m:e>
        </m:box>
      </m:oMath>
      <w:r>
        <w:tab/>
      </w:r>
      <w:r>
        <w:rPr>
          <w:sz w:val="28"/>
        </w:rPr>
        <w:t>(21)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b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1030.0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790.0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120.0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Подставим найденные значения в выражение (15):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γ</m:t>
            </m:r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5.071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08</m:t>
                    </m:r>
                    <m:r>
                      <m:rPr>
                        <m:sty m:val="i"/>
                      </m:rPr>
                      <m:t>·</m:t>
                    </m:r>
                    <m:f>
                      <m:num>
                        <m:box>
                          <m:e>
                            <m:r>
                              <m:rPr>
                                <m:sty m:val="p"/>
                              </m:rPr>
                              <m:t>214000.0</m:t>
                            </m:r>
                          </m:e>
                        </m:box>
                      </m:num>
                      <m:den>
                        <m:box>
                          <m:e>
                            <m:r>
                              <m:rPr>
                                <m:sty m:val="p"/>
                              </m:rPr>
                              <m:t>213812.0</m:t>
                            </m:r>
                          </m:e>
                        </m:box>
                      </m:den>
                    </m:f>
                    <m:r>
                      <m:rPr>
                        <m:sty m:val="p"/>
                      </m:rPr>
                      <m:t>+</m:t>
                    </m:r>
                    <m:box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2</m:t>
                                </m:r>
                                <m:r>
                                  <m:rPr>
                                    <m:sty m:val="i"/>
                                  </m:rPr>
                                  <m:t>·</m:t>
                                </m:r>
                                <m:r>
                                  <m:rPr>
                                    <m:sty m:val="p"/>
                                  </m:rPr>
                                  <m:t>8.65</m:t>
                                </m:r>
                                <m:r>
                                  <m:rPr>
                                    <m:sty m:val="i"/>
                                  </m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rPr>
                                    <m:sty m:val="p"/>
                                  </m:rPr>
                                  <m:t>13</m:t>
                                </m:r>
                                <m:r>
                                  <m:rPr>
                                    <m:sty m:val="i"/>
                                  </m:rPr>
                                  <m:t>·</m:t>
                                </m:r>
                                <m:f>
                                  <m:num>
                                    <m:box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m:t>214000.0</m:t>
                                        </m:r>
                                      </m:e>
                                    </m:box>
                                  </m:num>
                                  <m:den>
                                    <m:box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m:t>213688.0</m:t>
                                        </m:r>
                                      </m:e>
                                    </m:box>
                                  </m:den>
                                </m:f>
                              </m:e>
                            </m:box>
                          </m:e>
                        </m:d>
                      </m:e>
                    </m:box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32.0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19037213.96254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  <m:r>
              <m:rPr>
                <m:sty m:val="p"/>
              </m:rPr>
              <m:t>/</m:t>
            </m:r>
            <m:r>
              <m:rPr>
                <m:sty m:val="i"/>
              </m:rPr>
              <m:t>Н</m:t>
            </m:r>
          </m:e>
        </m:box>
      </m:oMath>
    </w:p>
    <w:p>
      <w:r>
        <w:t>Рабочая температура фланцев и шпилек: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ф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0.96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t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0.96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25.0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24.0</m:t>
            </m:r>
            <m:r>
              <m:rPr>
                <m:sty m:val="i"/>
              </m:rPr>
              <m:t>˚</m:t>
            </m:r>
            <m:r>
              <m:rPr>
                <m:sty m:val="i"/>
              </m:rPr>
              <m:t>С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t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0.95</m:t>
            </m:r>
            <m:r>
              <m:rPr>
                <m:sty m:val="i"/>
              </m:rPr>
              <m:t>·</m:t>
            </m:r>
            <m:r>
              <m:rPr>
                <m:sty m:val="i"/>
              </m:rPr>
              <m:t>t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0.95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25.0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23.75</m:t>
            </m:r>
            <m:r>
              <m:rPr>
                <m:sty m:val="i"/>
              </m:rPr>
              <m:t>˚</m:t>
            </m:r>
            <m:r>
              <m:rPr>
                <m:sty m:val="i"/>
              </m:rPr>
              <m:t>С</m:t>
            </m:r>
          </m:e>
        </m:box>
      </m:oMath>
    </w:p>
    <w:p>
      <w:r>
        <w:t>Далее, подставим найденные значения в выражение (14):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Q</m:t>
                </m:r>
              </m:e>
              <m:sub>
                <m:r>
                  <m:rPr>
                    <m:sty m:val="i"/>
                  </m:rPr>
                  <m:t>t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19037213.96254</m:t>
            </m:r>
            <m:r>
              <m:rPr>
                <m:sty m:val="i"/>
              </m:rPr>
              <m:t>·</m:t>
            </m:r>
            <m:d>
              <m:dPr>
                <m:begChr m:val="["/>
                <m:endChr m:val="]"/>
              </m:dPr>
              <m:e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1.14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05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152.0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24.0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1.19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05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152.0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23.75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e>
            </m:d>
            <m:r>
              <m:rPr>
                <m:sty m:val="p"/>
              </m:rPr>
              <m:t>=</m:t>
            </m:r>
            <m:r>
              <m:rPr>
                <m:sty m:val="p"/>
              </m:rPr>
              <m:t>5.643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r>
        <w:t>Расчетная нагрузка на шпильки фланцевого соединения при затяжке: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Sup>
              <m:e>
                <m:r>
                  <m:rPr>
                    <m:sty m:val="i"/>
                  </m:rPr>
                  <m:t>P</m:t>
                </m:r>
              </m:e>
              <m:sub>
                <m:r>
                  <m:rPr>
                    <m:sty m:val="i"/>
                  </m:rPr>
                  <m:t>ш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1</m:t>
                    </m:r>
                  </m:e>
                </m:box>
              </m:sub>
            </m:sSub>
            <m:r>
              <m:rPr>
                <m:sty m:val="i"/>
              </m:rPr>
              <m:t>;</m:t>
            </m:r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2</m:t>
                    </m:r>
                  </m:e>
                </m:box>
              </m:sub>
            </m:sSub>
            <m:r>
              <m:rPr>
                <m:sty m:val="p"/>
              </m:rPr>
              <m:t>)</m:t>
            </m:r>
          </m:e>
        </m:box>
      </m:oMath>
      <w:r>
        <w:tab/>
      </w:r>
      <w:r>
        <w:rPr>
          <w:sz w:val="28"/>
        </w:rPr>
        <w:t>(22)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P</w:t>
      </w:r>
      <w:r>
        <w:rPr>
          <w:vertAlign w:val="subscript"/>
        </w:rPr>
        <w:t>ш1</w:t>
      </w:r>
      <w:r>
        <w:rPr>
          <w:vertAlign w:val="superscript"/>
        </w:rPr>
      </w:r>
      <w:r>
        <w:t xml:space="preserve"> – </w:t>
      </w:r>
      <w:r>
        <w:tab/>
      </w:r>
      <w:r>
        <w:t>расчетная нагрузка на шпильки при затяжке, необходимая для обеспечения достаточной герметизации фланцевого соединения в рабочих условиях давления на прокладку, кН;</w:t>
      </w:r>
    </w:p>
    <w:p>
      <w:pPr>
        <w:tabs>
          <w:tab w:pos="709" w:val="left"/>
        </w:tabs>
        <w:ind w:left="709" w:hanging="709"/>
      </w:pPr>
      <w:r>
        <w:rPr>
          <w:i/>
        </w:rPr>
        <w:t>P</w:t>
      </w:r>
      <w:r>
        <w:rPr>
          <w:vertAlign w:val="subscript"/>
        </w:rPr>
        <w:t>ш2</w:t>
      </w:r>
      <w:r>
        <w:rPr>
          <w:vertAlign w:val="superscript"/>
        </w:rPr>
      </w:r>
      <w:r>
        <w:t xml:space="preserve"> – </w:t>
      </w:r>
      <w:r>
        <w:tab/>
      </w:r>
      <w:r>
        <w:t>расчетная нагрузка на шпильки при затяжке, необходимая для обеспечения обжатия прокладки и минимального начального натяжения шпилек, кН.</w:t>
      </w:r>
    </w:p>
    <w:p>
      <w:pPr>
        <w:tabs>
          <w:tab w:pos="9496" w:val="right"/>
        </w:tabs>
        <w:spacing w:lineRule="atLeast" w:line="600" w:after="40" w:before="40"/>
        <w:ind w:firstLine="1984"/>
        <w:jc w:val="center"/>
      </w:pPr>
      <m:oMath>
        <m:box>
          <m:e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1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d>
              <m:dPr>
                <m:begChr m:val="["/>
                <m:endChr m:val="]"/>
              </m:dPr>
              <m:e>
                <m:box>
                  <m:e>
                    <m:r>
                      <m:rPr>
                        <m:sty m:val="i"/>
                      </m:rPr>
                      <m:t>α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r>
                          <m:rPr>
                            <m:sty m:val="i"/>
                          </m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i"/>
                      </m:rPr>
                      <m:t>F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i"/>
                          </m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f>
                      <m:num>
                        <m:box>
                          <m:e>
                            <m:r>
                              <m:rPr>
                                <m:sty m:val="p"/>
                              </m:rPr>
                              <m:t>4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sSub>
                              <m:e>
                                <m:r>
                                  <m:rPr>
                                    <m:sty m:val="i"/>
                                  </m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b>
                            </m:sSub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M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num>
                      <m:den>
                        <m:box>
                          <m:e>
                            <m:sSub>
                              <m:e>
                                <m:r>
                                  <m:rPr>
                                    <m:sty m:val="i"/>
                                  </m:rPr>
                                  <m:t>D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i"/>
                                      </m:rPr>
                                      <m:t>с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п</m:t>
                                    </m:r>
                                  </m:e>
                                </m:box>
                              </m:sub>
                            </m:sSub>
                          </m:e>
                        </m:box>
                      </m:den>
                    </m:f>
                    <m:r>
                      <m:t/>
                    </m:r>
                    <m:r>
                      <m:rPr>
                        <m:sty m:val="p"/>
                      </m:rPr>
                      <m:t>,</m:t>
                    </m:r>
                    <m:r>
                      <m:t/>
                    </m:r>
                    <m:r>
                      <m:rPr>
                        <m:sty m:val="i"/>
                      </m:rPr>
                      <m:t>α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r>
                          <m:rPr>
                            <m:sty m:val="i"/>
                          </m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i"/>
                      </m:rPr>
                      <m:t>F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m:rPr>
                            <m:sty m:val="i"/>
                          </m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f>
                      <m:num>
                        <m:box>
                          <m:e>
                            <m:r>
                              <m:rPr>
                                <m:sty m:val="p"/>
                              </m:rPr>
                              <m:t>4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sSub>
                              <m:e>
                                <m:r>
                                  <m:rPr>
                                    <m:sty m:val="i"/>
                                  </m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b>
                            </m:sSub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M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num>
                      <m:den>
                        <m:box>
                          <m:e>
                            <m:sSub>
                              <m:e>
                                <m:r>
                                  <m:rPr>
                                    <m:sty m:val="i"/>
                                  </m:rPr>
                                  <m:t>D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i"/>
                                      </m:rPr>
                                      <m:t>с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п</m:t>
                                    </m:r>
                                  </m:e>
                                </m:box>
                              </m:sub>
                            </m:sSub>
                          </m:e>
                        </m:box>
                      </m:den>
                    </m:f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r>
                          <m:rPr>
                            <m:sty m:val="i"/>
                          </m:rPr>
                          <m:t>t</m:t>
                        </m:r>
                      </m:sub>
                    </m:sSub>
                  </m:e>
                </m:box>
              </m:e>
            </m:d>
          </m:e>
        </m:box>
      </m:oMath>
      <w:r>
        <w:tab/>
      </w:r>
      <w:r>
        <w:rPr>
          <w:sz w:val="28"/>
        </w:rPr>
        <w:t>(23)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α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коэффициент жесткости фланцевого соединения, нагруженного внутренним давлением или внешней осевой силой ([1], приложение Е);</w:t>
      </w:r>
    </w:p>
    <w:p>
      <w:pPr>
        <w:tabs>
          <w:tab w:pos="709" w:val="left"/>
        </w:tabs>
        <w:ind w:left="709" w:hanging="709"/>
      </w:pPr>
      <w:r>
        <w:rPr>
          <w:i/>
        </w:rPr>
        <w:t>α</w:t>
      </w:r>
      <w:r>
        <w:rPr>
          <w:vertAlign w:val="subscript"/>
        </w:rPr>
        <w:t>М</w:t>
      </w:r>
      <w:r>
        <w:rPr>
          <w:vertAlign w:val="superscript"/>
        </w:rPr>
      </w:r>
      <w:r>
        <w:t xml:space="preserve"> – </w:t>
      </w:r>
      <w:r>
        <w:tab/>
      </w:r>
      <w:r>
        <w:t>коэффициент жесткости фланцевого соединения, нагруженного внешним изгибающим моментом ([1], приложение Е);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r>
              <m:rPr>
                <m:sty m:val="i"/>
              </m:rPr>
              <m:t>α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−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b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box>
              </m:den>
            </m:f>
          </m:e>
        </m:box>
      </m:oMath>
      <w:r>
        <w:tab/>
      </w:r>
      <w:r>
        <w:rPr>
          <w:sz w:val="28"/>
        </w:rPr>
        <w:t>(24)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sSub>
              <m:e>
                <m:r>
                  <m:rPr>
                    <m:sty m:val="i"/>
                  </m:rPr>
                  <m:t>α</m:t>
                </m:r>
              </m:e>
              <m:sub>
                <m:r>
                  <m:rPr>
                    <m:sty m:val="i"/>
                  </m:rPr>
                  <m:t>м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ф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b</m:t>
                    </m:r>
                    <m:r>
                      <m:rPr>
                        <m:sty m:val="i"/>
                      </m:rPr>
                      <m:t>·</m:t>
                    </m:r>
                    <m:box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box>
                              <m:e>
                                <m:r>
                                  <m:rPr>
                                    <m:sty m:val="i"/>
                                  </m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rPr>
                                    <m:sty m:val="i"/>
                                  </m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f>
                                  <m:num>
                                    <m:box>
                                      <m:e>
                                        <m:sSup>
                                          <m:e>
                                            <m:r>
                                              <m:rPr>
                                                <m:sty m:val="i"/>
                                              </m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box>
                                  </m:num>
                                  <m:den>
                                    <m:box>
                                      <m:e>
                                        <m:sSub>
                                          <m:e>
                                            <m:r>
                                              <m:rPr>
                                                <m:sty m:val="i"/>
                                              </m:rPr>
                                              <m:t>D</m:t>
                                            </m:r>
                                          </m:e>
                                          <m:sub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с</m:t>
                                                </m:r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п</m:t>
                                                </m:r>
                                              </m:e>
                                            </m:box>
                                          </m:sub>
                                        </m:sSub>
                                      </m:e>
                                    </m:box>
                                  </m:den>
                                </m:f>
                              </m:e>
                            </m:box>
                          </m:e>
                        </m:d>
                      </m:e>
                    </m:box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r>
                          <m:rPr>
                            <m:sty m:val="i"/>
                          </m:rPr>
                          <m:t>п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p>
                      <m:e>
                        <m:box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box>
                                  <m:e>
                                    <m:f>
                                      <m:num>
                                        <m:box>
                                          <m:e>
                                            <m:sSub>
                                              <m:e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б</m:t>
                                                </m:r>
                                              </m:sub>
                                            </m:sSub>
                                          </m:e>
                                        </m:box>
                                      </m:num>
                                      <m:den>
                                        <m:box>
                                          <m:e>
                                            <m:sSub>
                                              <m:e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box>
                                                  <m:e>
                                                    <m:r>
                                                      <m:rPr>
                                                        <m:sty m:val="i"/>
                                                      </m:rPr>
                                                      <m:t>с</m:t>
                                                    </m:r>
                                                    <m:r>
                                                      <m:rPr>
                                                        <m:sty m:val="i"/>
                                                      </m:rPr>
                                                      <m:t>п</m:t>
                                                    </m:r>
                                                  </m:e>
                                                </m:box>
                                              </m:sub>
                                            </m:sSub>
                                          </m:e>
                                        </m:box>
                                      </m:den>
                                    </m:f>
                                  </m:e>
                                </m:box>
                              </m:e>
                            </m:d>
                          </m:e>
                        </m:box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y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ф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box>
              </m:den>
            </m:f>
          </m:e>
        </m:box>
      </m:oMath>
      <w:r>
        <w:tab/>
      </w:r>
      <w:r>
        <w:rPr>
          <w:sz w:val="28"/>
        </w:rPr>
        <w:t>(25)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e</w:t>
      </w:r>
      <w:r>
        <w:rPr>
          <w:vertAlign w:val="subscript"/>
        </w:rPr>
      </w:r>
      <w:r>
        <w:rPr>
          <w:vertAlign w:val="superscript"/>
        </w:rPr>
      </w:r>
      <w:r>
        <w:t xml:space="preserve"> – </w:t>
      </w:r>
      <w:r>
        <w:tab/>
      </w:r>
      <w:r>
        <w:t>плечо усилия от действия давления внутри фланца, мм;</w:t>
      </w:r>
    </w:p>
    <w:p>
      <w:pPr>
        <w:tabs>
          <w:tab w:pos="709" w:val="left"/>
        </w:tabs>
        <w:ind w:left="709" w:hanging="709"/>
      </w:pPr>
      <w:r>
        <w:rPr>
          <w:i/>
        </w:rPr>
        <w:t>y</w:t>
      </w:r>
      <w:r>
        <w:rPr>
          <w:vertAlign w:val="subscript"/>
        </w:rPr>
        <w:t>фн</w:t>
      </w:r>
      <w:r>
        <w:rPr>
          <w:vertAlign w:val="superscript"/>
        </w:rPr>
      </w:r>
      <w:r>
        <w:t xml:space="preserve"> – </w:t>
      </w:r>
      <w:r>
        <w:tab/>
      </w:r>
      <w:r>
        <w:t>угловая податливость фланца, нагруженного внешним изгибающим моментом, 1/(Н*мм) ([1], приложение К).</w:t>
      </w:r>
    </w:p>
    <w:p>
      <w:r>
        <w:t>Плечо усилия от действия давления внутри фланца: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r>
              <m:rPr>
                <m:sty m:val="i"/>
              </m:rPr>
              <m:t>e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с</m:t>
                    </m:r>
                    <m:r>
                      <m:rPr>
                        <m:sty m:val="i"/>
                      </m:rPr>
                      <m:t>п</m:t>
                    </m:r>
                  </m:e>
                </m:box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в</m:t>
                    </m:r>
                    <m:r>
                      <m:rPr>
                        <m:sty m:val="i"/>
                      </m:rPr>
                      <m:t>н</m:t>
                    </m:r>
                  </m:e>
                </m:box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i"/>
                  </m:rPr>
                  <m:t>э</m:t>
                </m:r>
              </m:sub>
            </m:sSub>
            <m:r>
              <m:rPr>
                <m:sty m:val="p"/>
              </m:rPr>
              <m:t>)</m:t>
            </m:r>
          </m:e>
        </m:box>
      </m:oMath>
      <w:r>
        <w:tab/>
      </w:r>
      <w:r>
        <w:rPr>
          <w:sz w:val="28"/>
        </w:rPr>
        <w:t>(26)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S</w:t>
      </w:r>
      <w:r>
        <w:rPr>
          <w:vertAlign w:val="subscript"/>
        </w:rPr>
        <w:t>э</w:t>
      </w:r>
      <w:r>
        <w:rPr>
          <w:vertAlign w:val="superscript"/>
        </w:rPr>
      </w:r>
      <w:r>
        <w:t xml:space="preserve"> – </w:t>
      </w:r>
      <w:r>
        <w:tab/>
      </w:r>
      <w:r>
        <w:t>эквивалентная толщина втулки приварных встык фланцев, мм</w:t>
      </w:r>
    </w:p>
    <w:p>
      <w:pPr>
        <w:tabs>
          <w:tab w:pos="9496" w:val="right"/>
        </w:tabs>
        <w:spacing w:lineRule="atLeast" w:line="600" w:after="40" w:before="40"/>
        <w:ind w:firstLine="4110"/>
        <w:jc w:val="center"/>
      </w:pPr>
      <m:oMath>
        <m:box>
          <m:e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i"/>
                  </m:rPr>
                  <m:t>э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ζ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</m:e>
        </m:box>
      </m:oMath>
      <w:r>
        <w:tab/>
      </w:r>
      <w:r>
        <w:rPr>
          <w:sz w:val="28"/>
        </w:rPr>
        <w:t>(27)</w:t>
      </w:r>
    </w:p>
    <w:p>
      <w:pPr>
        <w:tabs>
          <w:tab w:pos="1417" w:val="left"/>
        </w:tabs>
        <w:ind w:left="1417" w:hanging="1417"/>
      </w:pPr>
      <w:r>
        <w:rPr>
          <w:i/>
        </w:rPr>
        <w:t>ζ</w:t>
      </w:r>
      <w:r>
        <w:rPr>
          <w:vertAlign w:val="subscript"/>
        </w:rPr>
      </w:r>
      <w:r>
        <w:rPr>
          <w:vertAlign w:val="superscript"/>
        </w:rPr>
      </w:r>
      <w:r>
        <w:t xml:space="preserve"> = 1.341 – </w:t>
      </w:r>
      <w:r>
        <w:tab/>
      </w:r>
      <w:r>
        <w:t>коэффициент, зависящий от соотношения размеров конической втулки фланца, определяется по формуле Е.6 [1], приложение Е, используя формулы К.9, К.10 [1], приложение К.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i"/>
                  </m:rPr>
                  <m:t>э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1.341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70.0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93.9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Тогда, плечо усилия от действия давления внутри фланца, формула (26):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e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790.0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695.0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93.9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0.5</m:t>
            </m:r>
            <m:r>
              <m:rPr>
                <m:sty m:val="p"/>
              </m:rPr>
              <m:t>,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Угловая податливость фланца, нагруженного внешним изгибающим моментом:</w:t>
      </w:r>
    </w:p>
    <w:p>
      <w:pPr>
        <w:tabs>
          <w:tab w:pos="9496" w:val="right"/>
        </w:tabs>
        <w:spacing w:lineRule="atLeast" w:line="600" w:after="40" w:before="40"/>
        <w:ind w:firstLine="3402"/>
        <w:jc w:val="center"/>
      </w:pPr>
      <m:oMath>
        <m:box>
          <m:e>
            <m:sSub>
              <m:e>
                <m:r>
                  <m:rPr>
                    <m:sty m:val="i"/>
                  </m:rPr>
                  <m:t>y</m:t>
                </m:r>
              </m:e>
              <m:sub>
                <m:box>
                  <m:e>
                    <m:r>
                      <m:rPr>
                        <m:sty m:val="i"/>
                      </m:rPr>
                      <m:t>ф</m:t>
                    </m:r>
                    <m:r>
                      <m:rPr>
                        <m:sty m:val="i"/>
                      </m:rPr>
                      <m:t>н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sSup>
              <m:e>
                <m:box>
                  <m:e>
                    <m:d>
                      <m:dPr>
                        <m:begChr m:val="("/>
                        <m:endChr m:val=")"/>
                      </m:dPr>
                      <m:e>
                        <m:box>
                          <m:e>
                            <m:f>
                              <m:num>
                                <m:box>
                                  <m:e>
                                    <m:r>
                                      <m:rPr>
                                        <m:sty m:val="i"/>
                                      </m:rPr>
                                      <m:t>π</m:t>
                                    </m:r>
                                  </m:e>
                                </m:box>
                              </m:num>
                              <m:den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4</m:t>
                                    </m:r>
                                  </m:e>
                                </m:box>
                              </m:den>
                            </m:f>
                          </m:e>
                        </m:box>
                      </m:e>
                    </m:d>
                  </m:e>
                </m:box>
              </m:e>
              <m:sup>
                <m:r>
                  <m:rPr>
                    <m:sty m:val="p"/>
                  </m:rPr>
                  <m:t>3</m:t>
                </m:r>
              </m:sup>
            </m:sSup>
            <m:r>
              <m:rPr>
                <m:sty m:val="i"/>
              </m:rPr>
              <m:t>·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б</m:t>
                        </m:r>
                      </m:sub>
                    </m:sSub>
                  </m:e>
                </m:box>
              </m:num>
              <m:den>
                <m:box>
                  <m:e>
                    <m:sSup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p>
                        <m:box>
                          <m:e>
                            <m:r>
                              <m:rPr>
                                <m:sty m:val="p"/>
                              </m:rPr>
                              <m:t>20</m:t>
                            </m:r>
                          </m:e>
                        </m:box>
                      </m:sup>
                    </m:s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н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3</m:t>
                        </m:r>
                      </m:sup>
                    </m:sSup>
                  </m:e>
                </m:box>
              </m:den>
            </m:f>
          </m:e>
        </m:box>
      </m:oMath>
      <w:r>
        <w:tab/>
      </w:r>
      <w:r>
        <w:rPr>
          <w:sz w:val="28"/>
        </w:rPr>
        <w:t>(28)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y</m:t>
                </m:r>
              </m:e>
              <m:sub>
                <m:box>
                  <m:e>
                    <m:r>
                      <m:rPr>
                        <m:sty m:val="i"/>
                      </m:rPr>
                      <m:t>ф</m:t>
                    </m:r>
                    <m:r>
                      <m:rPr>
                        <m:sty m:val="i"/>
                      </m:rPr>
                      <m:t>н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sSup>
              <m:e>
                <m:box>
                  <m:e>
                    <m:d>
                      <m:dPr>
                        <m:begChr m:val="("/>
                        <m:endChr m:val=")"/>
                      </m:dPr>
                      <m:e>
                        <m:box>
                          <m:e>
                            <m:f>
                              <m:num>
                                <m:box>
                                  <m:e>
                                    <m:r>
                                      <m:rPr>
                                        <m:sty m:val="i"/>
                                      </m:rPr>
                                      <m:t>π</m:t>
                                    </m:r>
                                  </m:e>
                                </m:box>
                              </m:num>
                              <m:den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4</m:t>
                                    </m:r>
                                  </m:e>
                                </m:box>
                              </m:den>
                            </m:f>
                          </m:e>
                        </m:box>
                      </m:e>
                    </m:d>
                  </m:e>
                </m:box>
              </m:e>
              <m:sup>
                <m:r>
                  <m:rPr>
                    <m:sty m:val="p"/>
                  </m:rPr>
                  <m:t>3</m:t>
                </m:r>
              </m:sup>
            </m:sSup>
            <m:r>
              <m:rPr>
                <m:sty m:val="i"/>
              </m:rPr>
              <m:t>·</m:t>
            </m:r>
            <m:f>
              <m:num>
                <m:box>
                  <m:e>
                    <m:r>
                      <m:rPr>
                        <m:sty m:val="p"/>
                      </m:rPr>
                      <m:t>1030.0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214000.0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1140.0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152.0</m:t>
                        </m:r>
                      </m:e>
                      <m:sup>
                        <m:r>
                          <m:rPr>
                            <m:sty m:val="p"/>
                          </m:rPr>
                          <m:t>3</m:t>
                        </m:r>
                      </m:sup>
                    </m:sSup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5.8</m:t>
            </m:r>
            <m:r>
              <m:rPr>
                <m:sty m:val="i"/>
              </m:rPr>
              <m:t>e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13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(</m:t>
            </m:r>
            <m:r>
              <m:rPr>
                <m:sty m:val="i"/>
              </m:rPr>
              <m:t>Н</m:t>
            </m:r>
            <m:r>
              <m:rPr>
                <m:sty m:val="p"/>
              </m:rPr>
              <m:t>*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)</m:t>
            </m:r>
          </m:e>
        </m:box>
      </m:oMath>
    </w:p>
    <w:p>
      <w:r>
        <w:t>Подставим найденные значения в выражения (24) и (25):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α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−</m:t>
            </m:r>
            <m:f>
              <m:num>
                <m:box>
                  <m:e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8.65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13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0.5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120.0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5.071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08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8.65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13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120.0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1.001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α</m:t>
                </m:r>
              </m:e>
              <m:sub>
                <m:r>
                  <m:rPr>
                    <m:sty m:val="i"/>
                  </m:rPr>
                  <m:t>м</m:t>
                </m:r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5.071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08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5.8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13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120.0</m:t>
                    </m:r>
                    <m:r>
                      <m:rPr>
                        <m:sty m:val="i"/>
                      </m:rPr>
                      <m:t>·</m:t>
                    </m:r>
                    <m:box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120.0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m:t>0.5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f>
                                  <m:num>
                                    <m:box>
                                      <m:e>
                                        <m:sSup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m:t>0.5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box>
                                  </m:num>
                                  <m:den>
                                    <m:box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m:t>790.0</m:t>
                                        </m:r>
                                      </m:e>
                                    </m:box>
                                  </m:den>
                                </m:f>
                              </m:e>
                            </m:box>
                          </m:e>
                        </m:d>
                      </m:e>
                    </m:box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5.071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08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box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box>
                                  <m:e>
                                    <m:f>
                                      <m:num>
                                        <m:box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m:t>1030.0</m:t>
                                            </m:r>
                                          </m:e>
                                        </m:box>
                                      </m:num>
                                      <m:den>
                                        <m:box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m:t>790.0</m:t>
                                            </m:r>
                                          </m:e>
                                        </m:box>
                                      </m:den>
                                    </m:f>
                                  </m:e>
                                </m:box>
                              </m:e>
                            </m:d>
                          </m:e>
                        </m:box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5.8</m:t>
                    </m:r>
                    <m:r>
                      <m:rPr>
                        <m:sty m:val="i"/>
                      </m:rP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13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120.0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1.001</m:t>
            </m:r>
          </m:e>
        </m:box>
      </m:oMath>
    </w:p>
    <w:p>
      <w:r>
        <w:t>Подставим полученные значения в выражение (23):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1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d>
              <m:dPr>
                <m:begChr m:val="["/>
                <m:endChr m:val="]"/>
              </m:dPr>
              <m:e>
                <m:box>
                  <m:e>
                    <m:r>
                      <m:rPr>
                        <m:sty m:val="p"/>
                      </m:rPr>
                      <m:t>1.001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7838.696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1747.228</m:t>
                    </m:r>
                    <m:r>
                      <m:rPr>
                        <m:sty m:val="p"/>
                      </m:rPr>
                      <m:t>+</m:t>
                    </m:r>
                    <m:f>
                      <m:num>
                        <m:box>
                          <m:e>
                            <m:r>
                              <m:rPr>
                                <m:sty m:val="p"/>
                              </m:rPr>
                              <m:t>4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p"/>
                              </m:rPr>
                              <m:t>1.001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0.0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num>
                      <m:den>
                        <m:box>
                          <m:e>
                            <m:r>
                              <m:rPr>
                                <m:sty m:val="p"/>
                              </m:rPr>
                              <m:t>790.0</m:t>
                            </m:r>
                          </m:e>
                        </m:box>
                      </m:den>
                    </m:f>
                    <m:r>
                      <m:t/>
                    </m:r>
                    <m:r>
                      <m:rPr>
                        <m:sty m:val="p"/>
                      </m:rPr>
                      <m:t>,</m:t>
                    </m:r>
                    <m:r>
                      <m:t/>
                    </m:r>
                    <m:r>
                      <m:rPr>
                        <m:sty m:val="p"/>
                      </m:rPr>
                      <m:t>1.001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7838.696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1747.228</m:t>
                    </m:r>
                    <m:r>
                      <m:rPr>
                        <m:sty m:val="p"/>
                      </m:rPr>
                      <m:t>+</m:t>
                    </m:r>
                    <m:f>
                      <m:num>
                        <m:box>
                          <m:e>
                            <m:r>
                              <m:rPr>
                                <m:sty m:val="p"/>
                              </m:rPr>
                              <m:t>4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p"/>
                              </m:rPr>
                              <m:t>1.001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0.0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num>
                      <m:den>
                        <m:box>
                          <m:e>
                            <m:r>
                              <m:rPr>
                                <m:sty m:val="p"/>
                              </m:rPr>
                              <m:t>790.0</m:t>
                            </m:r>
                          </m:e>
                        </m:box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5.643</m:t>
                    </m:r>
                  </m:e>
                </m:box>
              </m:e>
            </m:d>
            <m:r>
              <m:rPr>
                <m:sty m:val="p"/>
              </m:rPr>
              <m:t>=</m:t>
            </m:r>
            <m:r>
              <m:rPr>
                <m:sty m:val="p"/>
              </m:rPr>
              <m:t>9593.763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r>
        <w:t>Расчетная нагрузка на шпильки при затяжке, необходимая для обжатия прокладки и минимального начального натяжения шпилек: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2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d>
              <m:dPr>
                <m:begChr m:val="("/>
                <m:endChr m:val=")"/>
              </m:dPr>
              <m:e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P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о</m:t>
                            </m:r>
                            <m:r>
                              <m:rPr>
                                <m:sty m:val="i"/>
                              </m:rPr>
                              <m:t>б</m:t>
                            </m:r>
                            <m:r>
                              <m:rPr>
                                <m:sty m:val="i"/>
                              </m:rPr>
                              <m:t>ж</m:t>
                            </m:r>
                          </m:e>
                        </m:box>
                      </m:sub>
                    </m:sSub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4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A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[</m:t>
                    </m:r>
                    <m:r>
                      <m:rPr>
                        <m:sty m:val="i"/>
                      </m:rPr>
                      <m:t>σ</m:t>
                    </m:r>
                    <m:sSubSup>
                      <m:e>
                        <m:r>
                          <m:rPr>
                            <m:sty m:val="p"/>
                          </m:rPr>
                          <m:t>]</m:t>
                        </m:r>
                      </m:e>
                      <m:sub>
                        <m:r>
                          <m:rPr>
                            <m:sty m:val="i"/>
                          </m:rPr>
                          <m:t>м</m:t>
                        </m:r>
                      </m:sub>
                      <m:sup>
                        <m:r>
                          <m:rPr>
                            <m:sty m:val="i"/>
                          </m:rPr>
                          <m:t>ш</m:t>
                        </m:r>
                      </m:sup>
                    </m:sSubSup>
                  </m:e>
                </m:box>
              </m:e>
            </m:d>
          </m:e>
        </m:box>
      </m:oMath>
      <w:r>
        <w:tab/>
      </w:r>
      <w:r>
        <w:rPr>
          <w:sz w:val="28"/>
        </w:rPr>
        <w:t>(29)</w:t>
      </w:r>
    </w:p>
    <w:p>
      <w:pPr/>
      <w:r>
        <w:t xml:space="preserve">где: </w:t>
      </w:r>
    </w:p>
    <w:p>
      <w:pPr>
        <w:tabs>
          <w:tab w:pos="850" w:val="left"/>
        </w:tabs>
        <w:ind w:left="850" w:hanging="850"/>
      </w:pPr>
      <w:r>
        <w:rPr>
          <w:i w:val="0"/>
        </w:rPr>
        <w:t>[σ]</w:t>
      </w:r>
      <w:r>
        <w:rPr>
          <w:vertAlign w:val="subscript"/>
        </w:rPr>
        <w:t>м</w:t>
      </w:r>
      <w:r>
        <w:rPr>
          <w:vertAlign w:val="superscript"/>
        </w:rPr>
        <w:t>ш</w:t>
      </w:r>
      <w:r>
        <w:t xml:space="preserve"> – </w:t>
      </w:r>
      <w:r>
        <w:tab/>
      </w:r>
      <w:r>
        <w:t>допускаемое напряжение для шпилек при затяжке в рабочих условиях, МПа ([1], приложение Г).</w:t>
      </w:r>
    </w:p>
    <w:p>
      <w:pPr>
        <w:tabs>
          <w:tab w:pos="9496" w:val="right"/>
        </w:tabs>
        <w:spacing w:lineRule="atLeast" w:line="600" w:after="40" w:before="40"/>
        <w:ind w:firstLine="2976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м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i"/>
              </m:rPr>
              <m:t>ξ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box>
                  <m:e>
                    <m:r>
                      <m:rPr>
                        <m:sty m:val="i"/>
                      </m:rPr>
                      <m:t>у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р</m:t>
                    </m:r>
                    <m:r>
                      <m:rPr>
                        <m:sty m:val="p"/>
                      </m:rPr>
                      <m:t>.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box>
                  <m:e>
                    <m:r>
                      <m:rPr>
                        <m:sty m:val="i"/>
                      </m:rPr>
                      <m:t>у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з</m:t>
                    </m:r>
                    <m:r>
                      <m:rPr>
                        <m:sty m:val="p"/>
                      </m:rPr>
                      <m:t>.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box>
                  <m:e>
                    <m:r>
                      <m:rPr>
                        <m:sty m:val="i"/>
                      </m:rPr>
                      <m:t>у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т</m:t>
                    </m:r>
                    <m:r>
                      <m:rPr>
                        <m:sty m:val="p"/>
                      </m:rPr>
                      <m:t>.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н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</m:e>
        </m:box>
      </m:oMath>
      <w:r>
        <w:tab/>
      </w:r>
      <w:r>
        <w:rPr>
          <w:sz w:val="28"/>
        </w:rPr>
        <w:t>(30)</w:t>
      </w:r>
    </w:p>
    <w:p>
      <w:pPr/>
      <w:r>
        <w:t xml:space="preserve">где: </w:t>
      </w:r>
    </w:p>
    <w:p>
      <w:pPr>
        <w:tabs>
          <w:tab w:pos="1559" w:val="left"/>
        </w:tabs>
        <w:ind w:left="1559" w:hanging="1559"/>
      </w:pPr>
      <w:r>
        <w:rPr>
          <w:i/>
        </w:rPr>
        <w:t>ξ</w:t>
      </w:r>
      <w:r>
        <w:rPr>
          <w:vertAlign w:val="subscript"/>
        </w:rPr>
      </w:r>
      <w:r>
        <w:rPr>
          <w:vertAlign w:val="superscript"/>
        </w:rPr>
      </w:r>
      <w:r>
        <w:t xml:space="preserve"> = 1.2 – </w:t>
      </w:r>
      <w:r>
        <w:tab/>
      </w:r>
      <w:r>
        <w:t>коэффициент увеличения допускаемых напряжений при затяжке ([1], приложение Г);</w:t>
      </w:r>
    </w:p>
    <w:p>
      <w:pPr>
        <w:tabs>
          <w:tab w:pos="1559" w:val="left"/>
        </w:tabs>
        <w:ind w:left="1559" w:hanging="1559"/>
      </w:pPr>
      <w:r>
        <w:rPr>
          <w:i/>
        </w:rPr>
        <w:t>K</w:t>
      </w:r>
      <w:r>
        <w:rPr>
          <w:vertAlign w:val="subscript"/>
        </w:rPr>
        <w:t>у.р.</w:t>
      </w:r>
      <w:r>
        <w:rPr>
          <w:vertAlign w:val="superscript"/>
        </w:rPr>
      </w:r>
      <w:r>
        <w:t xml:space="preserve"> = 1.0 – </w:t>
      </w:r>
      <w:r>
        <w:tab/>
      </w:r>
      <w:r>
        <w:t>коэффициент условий работы для рабочих условий ([1], приложение Г);</w:t>
      </w:r>
    </w:p>
    <w:p>
      <w:pPr>
        <w:tabs>
          <w:tab w:pos="1559" w:val="left"/>
        </w:tabs>
        <w:ind w:left="1559" w:hanging="1559"/>
      </w:pPr>
      <w:r>
        <w:rPr>
          <w:i/>
        </w:rPr>
        <w:t>K</w:t>
      </w:r>
      <w:r>
        <w:rPr>
          <w:vertAlign w:val="subscript"/>
        </w:rPr>
        <w:t>у.з.</w:t>
      </w:r>
      <w:r>
        <w:rPr>
          <w:vertAlign w:val="superscript"/>
        </w:rPr>
      </w:r>
      <w:r>
        <w:t xml:space="preserve"> = 1.1 – </w:t>
      </w:r>
      <w:r>
        <w:tab/>
      </w:r>
      <w:r>
        <w:t>коэффициент условий затяжки при затяжке с контролем по крутящему моменту ([1], приложение Г);</w:t>
      </w:r>
    </w:p>
    <w:p>
      <w:pPr>
        <w:tabs>
          <w:tab w:pos="1559" w:val="left"/>
        </w:tabs>
        <w:ind w:left="1559" w:hanging="1559"/>
      </w:pPr>
      <w:r>
        <w:rPr>
          <w:i/>
        </w:rPr>
        <w:t>K</w:t>
      </w:r>
      <w:r>
        <w:rPr>
          <w:vertAlign w:val="subscript"/>
        </w:rPr>
        <w:t>у.т.</w:t>
      </w:r>
      <w:r>
        <w:rPr>
          <w:vertAlign w:val="superscript"/>
        </w:rPr>
      </w:r>
      <w:r>
        <w:t xml:space="preserve"> = 1.3 – </w:t>
      </w:r>
      <w:r>
        <w:tab/>
      </w:r>
      <w:r>
        <w:t>коэффициент учета нагрузки от температурных деформаций ([1], приложение Г);</w:t>
      </w:r>
    </w:p>
    <w:p>
      <w:pPr>
        <w:tabs>
          <w:tab w:pos="992" w:val="left"/>
        </w:tabs>
        <w:ind w:left="992" w:hanging="992"/>
      </w:pPr>
      <w:r>
        <w:rPr/>
        <w:t>[σ]</w:t>
      </w:r>
      <w:r>
        <w:rPr>
          <w:vertAlign w:val="subscript"/>
        </w:rPr>
        <w:t>н</w:t>
      </w:r>
      <w:r>
        <w:rPr>
          <w:vertAlign w:val="superscript"/>
        </w:rPr>
        <w:t>ш</w:t>
      </w:r>
      <w:r>
        <w:t xml:space="preserve"> – </w:t>
      </w:r>
      <w:r>
        <w:tab/>
      </w:r>
      <w:r>
        <w:t>номинальное допускаемое напряжение для шпилек при затяжке в рабочих условиях, МПа ([1], приложение Г).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н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т</m:t>
                        </m:r>
                      </m:sub>
                    </m:sSub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n</m:t>
                        </m:r>
                      </m:e>
                      <m:sub>
                        <m:r>
                          <m:rPr>
                            <m:sty m:val="i"/>
                          </m:rPr>
                          <m:t>т</m:t>
                        </m:r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(31)</w:t>
      </w:r>
    </w:p>
    <w:p>
      <w:pPr/>
      <w:r>
        <w:t xml:space="preserve">где: </w:t>
      </w:r>
    </w:p>
    <w:p>
      <w:pPr>
        <w:tabs>
          <w:tab w:pos="1417" w:val="left"/>
        </w:tabs>
        <w:ind w:left="1417" w:hanging="1417"/>
      </w:pPr>
      <w:r>
        <w:rPr>
          <w:i/>
        </w:rPr>
        <w:t>n</w:t>
      </w:r>
      <w:r>
        <w:rPr>
          <w:vertAlign w:val="subscript"/>
        </w:rPr>
        <w:t>т</w:t>
      </w:r>
      <w:r>
        <w:rPr>
          <w:vertAlign w:val="superscript"/>
        </w:rPr>
      </w:r>
      <w:r>
        <w:t xml:space="preserve"> = 2.7 – </w:t>
      </w:r>
      <w:r>
        <w:tab/>
      </w:r>
      <w:r>
        <w:t>коэффициент запаса по отношению к пределу текучести ([1], приложение Г).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н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777.778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2.7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288.066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м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1.2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1.1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288.066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494.321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Допускаемое напряжение для шпилек в условиях испытания, МПа ([1], приложение Г):</w:t>
      </w:r>
    </w:p>
    <w:p>
      <w:pPr>
        <w:tabs>
          <w:tab w:pos="9496" w:val="right"/>
        </w:tabs>
        <w:spacing w:lineRule="atLeast" w:line="600" w:after="40" w:before="40"/>
        <w:ind w:firstLine="2976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р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box>
                  <m:e>
                    <m:r>
                      <m:rPr>
                        <m:sty m:val="i"/>
                      </m:rPr>
                      <m:t>у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р</m:t>
                    </m:r>
                    <m:r>
                      <m:rPr>
                        <m:sty m:val="p"/>
                      </m:rPr>
                      <m:t>.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box>
                  <m:e>
                    <m:r>
                      <m:rPr>
                        <m:sty m:val="i"/>
                      </m:rPr>
                      <m:t>у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з</m:t>
                    </m:r>
                    <m:r>
                      <m:rPr>
                        <m:sty m:val="p"/>
                      </m:rPr>
                      <m:t>.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box>
                  <m:e>
                    <m:r>
                      <m:rPr>
                        <m:sty m:val="i"/>
                      </m:rPr>
                      <m:t>у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т</m:t>
                    </m:r>
                    <m:r>
                      <m:rPr>
                        <m:sty m:val="p"/>
                      </m:rPr>
                      <m:t>.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н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</m:e>
        </m:box>
      </m:oMath>
      <w:r>
        <w:tab/>
      </w:r>
      <w:r>
        <w:rPr>
          <w:sz w:val="28"/>
        </w:rPr>
        <w:t>(32)</w:t>
      </w:r>
    </w:p>
    <w:p>
      <w:pPr/>
      <w:r>
        <w:t xml:space="preserve">где: </w:t>
      </w:r>
    </w:p>
    <w:p>
      <w:pPr>
        <w:tabs>
          <w:tab w:pos="1559" w:val="left"/>
        </w:tabs>
        <w:ind w:left="1559" w:hanging="1559"/>
      </w:pPr>
      <w:r>
        <w:rPr>
          <w:i/>
        </w:rPr>
        <w:t>K</w:t>
      </w:r>
      <w:r>
        <w:rPr>
          <w:vertAlign w:val="subscript"/>
        </w:rPr>
        <w:t>у.р.</w:t>
      </w:r>
      <w:r>
        <w:rPr>
          <w:vertAlign w:val="superscript"/>
        </w:rPr>
      </w:r>
      <w:r>
        <w:t xml:space="preserve"> = 1.35 – </w:t>
      </w:r>
      <w:r>
        <w:tab/>
      </w:r>
      <w:r>
        <w:t>коэффициент условий работы для условий испытания ([1], приложение Г);</w:t>
      </w:r>
    </w:p>
    <w:p>
      <w:pPr>
        <w:tabs>
          <w:tab w:pos="1559" w:val="left"/>
        </w:tabs>
        <w:ind w:left="1559" w:hanging="1559"/>
      </w:pPr>
      <w:r>
        <w:rPr>
          <w:i/>
        </w:rPr>
        <w:t>K</w:t>
      </w:r>
      <w:r>
        <w:rPr>
          <w:vertAlign w:val="subscript"/>
        </w:rPr>
        <w:t>у.з.</w:t>
      </w:r>
      <w:r>
        <w:rPr>
          <w:vertAlign w:val="superscript"/>
        </w:rPr>
      </w:r>
      <w:r>
        <w:t xml:space="preserve"> = 1.1 – </w:t>
      </w:r>
      <w:r>
        <w:tab/>
      </w:r>
      <w:r>
        <w:t>коэффициент условий затяжки при затяжке с контролем по крутящему моменту ([1], приложение Г);</w:t>
      </w:r>
    </w:p>
    <w:p>
      <w:pPr>
        <w:tabs>
          <w:tab w:pos="1559" w:val="left"/>
        </w:tabs>
        <w:ind w:left="1559" w:hanging="1559"/>
      </w:pPr>
      <w:r>
        <w:rPr>
          <w:i/>
        </w:rPr>
        <w:t>K</w:t>
      </w:r>
      <w:r>
        <w:rPr>
          <w:vertAlign w:val="subscript"/>
        </w:rPr>
        <w:t>у.т.</w:t>
      </w:r>
      <w:r>
        <w:rPr>
          <w:vertAlign w:val="superscript"/>
        </w:rPr>
      </w:r>
      <w:r>
        <w:t xml:space="preserve"> = 1.3 – </w:t>
      </w:r>
      <w:r>
        <w:tab/>
      </w:r>
      <w:r>
        <w:t>коэффициент учета нагрузки от температурных деформаций ([1], приложение Г);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р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1.35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1.1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288.066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556.111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Подставим полученные значения в выражение (29):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P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2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d>
              <m:dPr>
                <m:begChr m:val="("/>
                <m:endChr m:val=")"/>
              </m:dPr>
              <m:e>
                <m:box>
                  <m:e>
                    <m:r>
                      <m:rPr>
                        <m:sty m:val="p"/>
                      </m:rPr>
                      <m:t>1240.929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p"/>
                      </m:rPr>
                      <m:t>0.4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43440.0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494.321</m:t>
                    </m:r>
                  </m:e>
                </m:box>
              </m:e>
            </m:d>
            <m:r>
              <m:rPr>
                <m:sty m:val="p"/>
              </m:rPr>
              <m:t>=</m:t>
            </m:r>
            <m:r>
              <m:rPr>
                <m:sty m:val="p"/>
              </m:rPr>
              <m:t>8589.322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r>
        <w:t>Тогда, расчетная нагрузка на шпильки при затяжке фланцевого соединения по формуле (22):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P</m:t>
                </m:r>
              </m:e>
              <m:sub>
                <m:r>
                  <m:rPr>
                    <m:sty m:val="i"/>
                  </m:rPr>
                  <m:t>ш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9593.763</m:t>
            </m:r>
            <m:r>
              <m:rPr>
                <m:sty m:val="i"/>
              </m:rPr>
              <m:t>;</m:t>
            </m:r>
            <m:r>
              <m:rPr>
                <m:sty m:val="p"/>
              </m:rPr>
              <m:t>8589.322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9593.763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r>
        <w:t>Расчетная нагрузка на шпильки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1701"/>
        <w:jc w:val="center"/>
      </w:pPr>
      <m:oMath>
        <m:box>
          <m:e>
            <m:sSubSup>
              <m:e>
                <m:r>
                  <m:rPr>
                    <m:sty m:val="i"/>
                  </m:rPr>
                  <m:t>P</m:t>
                </m:r>
              </m:e>
              <m:sub>
                <m:r>
                  <m:rPr>
                    <m:sty m:val="i"/>
                  </m:rPr>
                  <m:t>ш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P</m:t>
                </m:r>
              </m:e>
              <m:sub>
                <m:r>
                  <m:rPr>
                    <m:sty m:val="i"/>
                  </m:rPr>
                  <m:t>ш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−</m:t>
            </m:r>
            <m:r>
              <m:rPr>
                <m:sty m:val="i"/>
              </m:rPr>
              <m:t>α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sSub>
              <m:e>
                <m:r>
                  <m:rPr>
                    <m:sty m:val="i"/>
                  </m:rPr>
                  <m:t>Q</m:t>
                </m:r>
              </m:e>
              <m:sub>
                <m:r>
                  <m:rPr>
                    <m:sty m:val="i"/>
                  </m:rPr>
                  <m:t>д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i"/>
              </m:rPr>
              <m:t>F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i"/>
                  </m:rPr>
                  <m:t>Q</m:t>
                </m:r>
              </m:e>
              <m:sub>
                <m:r>
                  <m:rPr>
                    <m:sty m:val="i"/>
                  </m:rPr>
                  <m:t>t</m:t>
                </m:r>
              </m:sub>
            </m:sSub>
            <m:r>
              <m:rPr>
                <m:sty m:val="p"/>
              </m:rPr>
              <m:t>+</m:t>
            </m:r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α</m:t>
                        </m:r>
                      </m:e>
                      <m:sub>
                        <m:r>
                          <m:rPr>
                            <m:sty m:val="i"/>
                          </m:rPr>
                          <m:t>м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M</m:t>
                    </m:r>
                    <m:r>
                      <m:rPr>
                        <m:sty m:val="i"/>
                      </m:rPr>
                      <m:t>|</m:t>
                    </m:r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с</m:t>
                            </m:r>
                            <m:r>
                              <m:rPr>
                                <m:sty m:val="i"/>
                              </m:rPr>
                              <m:t>п</m:t>
                            </m:r>
                          </m:e>
                        </m:box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(33)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P</m:t>
                </m:r>
              </m:e>
              <m:sub>
                <m:r>
                  <m:rPr>
                    <m:sty m:val="i"/>
                  </m:rPr>
                  <m:t>ш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9593.763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1.001</m:t>
            </m:r>
            <m:r>
              <m:rPr>
                <m:sty m:val="p"/>
              </m:rPr>
              <m:t>)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7838.696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0.0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5.643</m:t>
            </m:r>
            <m:r>
              <m:rPr>
                <m:sty m:val="p"/>
              </m:rPr>
              <m:t>+</m:t>
            </m:r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1.001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i"/>
                      </m:rPr>
                      <m:t>|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790.0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9591.567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</m:e>
        </m:box>
      </m:oMath>
    </w:p>
    <w:p>
      <w:pPr>
        <w:pStyle w:val="Heading2"/>
      </w:pPr>
      <w:r>
        <w:t>4. Проверка прочности шпилек и прокладки</w:t>
      </w:r>
    </w:p>
    <w:p>
      <w:r>
        <w:t>Для учета воздействия на фланцевое соединение коррозионно-активной среды при определении напряжений в шпильках следует использовать диаметр шпильки за вычетом прибавки на коррозию [7], п.12.1; [1], п.4.12, определенной на срок эксплуатации 10 лет.</w:t>
      </w:r>
    </w:p>
    <w:p>
      <w:r>
        <w:t>Для определения суммарной площади сечения шпилек с учетом прибавки на коррозию, определим диаметр сечения одной шпильки исходя их принятой площади сечения: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c</m:t>
                </m:r>
              </m:sub>
            </m:sSub>
            <m:r>
              <m:rPr>
                <m:sty m:val="p"/>
              </m:rPr>
              <m:t>=</m:t>
            </m:r>
            <m:rad>
              <m:e>
                <m:box>
                  <m:e>
                    <m:box>
                      <m:e>
                        <m:f>
                          <m:num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4</m:t>
                                </m:r>
                                <m:r>
                                  <m:rPr>
                                    <m:sty m:val="i"/>
                                  </m:rPr>
                                  <m:t>·</m:t>
                                </m:r>
                                <m:sSub>
                                  <m:e>
                                    <m:r>
                                      <m:rPr>
                                        <m:sty m:val="i"/>
                                      </m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i"/>
                                      </m:rPr>
                                      <m:t>ш</m:t>
                                    </m:r>
                                  </m:sub>
                                </m:sSub>
                              </m:e>
                            </m:box>
                          </m:num>
                          <m:den>
                            <m:box>
                              <m:e>
                                <m:r>
                                  <m:rPr>
                                    <m:sty m:val="i"/>
                                  </m:rPr>
                                  <m:t>π</m:t>
                                </m:r>
                              </m:e>
                            </m:box>
                          </m:den>
                        </m:f>
                      </m:e>
                    </m:box>
                  </m:e>
                </m:box>
              </m:e>
            </m:rad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c</m:t>
                </m:r>
              </m:e>
              <m:sub>
                <m:r>
                  <m:rPr>
                    <m:sty m:val="i"/>
                  </m:rPr>
                  <m:t>ш</m:t>
                </m:r>
              </m:sub>
            </m:sSub>
          </m:e>
        </m:box>
      </m:oMath>
      <w:r>
        <w:tab/>
      </w:r>
      <w:r>
        <w:rPr>
          <w:sz w:val="28"/>
        </w:rPr>
        <w:t>(34)</w:t>
      </w:r>
    </w:p>
    <w:p>
      <w:pPr/>
      <w:r>
        <w:t xml:space="preserve">где: </w:t>
      </w:r>
    </w:p>
    <w:p>
      <w:pPr>
        <w:tabs>
          <w:tab w:pos="1276" w:val="left"/>
        </w:tabs>
        <w:ind w:left="1276" w:hanging="1276"/>
      </w:pPr>
      <w:r>
        <w:rPr>
          <w:i/>
        </w:rPr>
        <w:t>c</w:t>
      </w:r>
      <w:r>
        <w:rPr>
          <w:vertAlign w:val="subscript"/>
        </w:rPr>
        <w:t>ш</w:t>
      </w:r>
      <w:r>
        <w:rPr>
          <w:vertAlign w:val="superscript"/>
        </w:rPr>
      </w:r>
      <w:r>
        <w:t xml:space="preserve"> = 1.8 – </w:t>
      </w:r>
      <w:r>
        <w:tab/>
      </w:r>
      <w:r>
        <w:t>прибавка на коррозию для материала шпилек 40Х за 10 лет, мм.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r>
                  <m:rPr>
                    <m:sty m:val="i"/>
                  </m:rPr>
                  <m:t>c</m:t>
                </m:r>
              </m:sub>
            </m:sSub>
            <m:r>
              <m:rPr>
                <m:sty m:val="p"/>
              </m:rPr>
              <m:t>=</m:t>
            </m:r>
            <m:rad>
              <m:e>
                <m:box>
                  <m:e>
                    <m:box>
                      <m:e>
                        <m:f>
                          <m:num>
                            <m:box>
                              <m:e>
                                <m:r>
                                  <m:rPr>
                                    <m:sty m:val="p"/>
                                  </m:rPr>
                                  <m:t>4</m:t>
                                </m:r>
                                <m:r>
                                  <m:rPr>
                                    <m:sty m:val="i"/>
                                  </m:rPr>
                                  <m:t>·</m:t>
                                </m:r>
                                <m:r>
                                  <m:rPr>
                                    <m:sty m:val="p"/>
                                  </m:rPr>
                                  <m:t>1810</m:t>
                                </m:r>
                              </m:e>
                            </m:box>
                          </m:num>
                          <m:den>
                            <m:box>
                              <m:e>
                                <m:r>
                                  <m:rPr>
                                    <m:sty m:val="i"/>
                                  </m:rPr>
                                  <m:t>π</m:t>
                                </m:r>
                              </m:e>
                            </m:box>
                          </m:den>
                        </m:f>
                      </m:e>
                    </m:box>
                  </m:e>
                </m:box>
              </m:e>
            </m:rad>
            <m:r>
              <m:rPr>
                <m:sty m:val="p"/>
              </m:rPr>
              <m:t>−</m:t>
            </m:r>
            <m:r>
              <m:rPr>
                <m:sty m:val="p"/>
              </m:rPr>
              <m:t>2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1.8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44.4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tabs>
          <w:tab w:pos="9496" w:val="right"/>
        </w:tabs>
        <w:spacing w:lineRule="atLeast" w:line="600" w:after="40" w:before="40"/>
        <w:ind w:firstLine="4110"/>
        <w:jc w:val="center"/>
      </w:pPr>
      <m:oMath>
        <m:box>
          <m:e>
            <m:sSub>
              <m:e>
                <m:r>
                  <m:rPr>
                    <m:sty m:val="i"/>
                  </m:rPr>
                  <m:t>f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с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π</m:t>
                    </m:r>
                    <m:r>
                      <m:rPr>
                        <m:sty m:val="i"/>
                      </m:rPr>
                      <m:t>·</m:t>
                    </m:r>
                    <m:sSubSup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r>
                          <m:rPr>
                            <m:sty m:val="i"/>
                          </m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(35)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f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с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π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44.4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1548.3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²</m:t>
            </m:r>
          </m:e>
        </m:box>
      </m:oMath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c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i"/>
              </m:rPr>
              <m:t>n</m:t>
            </m:r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f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с</m:t>
                    </m:r>
                  </m:e>
                </m:box>
              </m:sub>
            </m:sSub>
          </m:e>
        </m:box>
      </m:oMath>
      <w:r>
        <w:tab/>
      </w:r>
      <w:r>
        <w:rPr>
          <w:sz w:val="28"/>
        </w:rPr>
        <w:t>(36)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A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c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24.0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1548.3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37159.2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²</m:t>
            </m:r>
          </m:e>
        </m:box>
      </m:oMath>
    </w:p>
    <w:p>
      <w:r>
        <w:t>Расчетные напряжения в шпильках при затяжке: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1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Sup>
                      <m:e>
                        <m:r>
                          <m:rPr>
                            <m:sty m:val="i"/>
                          </m:rPr>
                          <m:t>P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  <m:sup>
                        <m:r>
                          <m:rPr>
                            <m:sty m:val="i"/>
                          </m:rPr>
                          <m:t>м</m:t>
                        </m:r>
                      </m:sup>
                    </m:sSubSup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A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ш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c</m:t>
                            </m:r>
                          </m:e>
                        </m:box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(37)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1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9593.763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37159.2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258.18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Расчетные напряжения в шпильках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2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sSubSup>
                      <m:e>
                        <m:r>
                          <m:rPr>
                            <m:sty m:val="i"/>
                          </m:rPr>
                          <m:t>P</m:t>
                        </m:r>
                      </m:e>
                      <m:sub>
                        <m:r>
                          <m:rPr>
                            <m:sty m:val="i"/>
                          </m:rPr>
                          <m:t>ш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A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ш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c</m:t>
                            </m:r>
                          </m:e>
                        </m:box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(38)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2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9591.567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37159.2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258.121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Условие прочности шпилек при затяжке: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1</m:t>
                    </m:r>
                  </m:e>
                </m:box>
              </m:sub>
            </m:sSub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м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</m:e>
        </m:box>
      </m:oMath>
      <w:r>
        <w:tab/>
      </w:r>
      <w:r>
        <w:rPr>
          <w:sz w:val="28"/>
        </w:rPr>
        <w:t>(39)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258.18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494.321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.</m:t>
            </m:r>
          </m:e>
        </m:box>
      </m:oMath>
    </w:p>
    <w:p>
      <w:r>
        <w:t>Условие прочности шпилек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ш</m:t>
                    </m:r>
                    <m:r>
                      <m:rPr>
                        <m:sty m:val="p"/>
                      </m:rPr>
                      <m:t>2</m:t>
                    </m:r>
                  </m:e>
                </m:box>
              </m:sub>
            </m:sSub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Sup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р</m:t>
                </m:r>
              </m:sub>
              <m:sup>
                <m:r>
                  <m:rPr>
                    <m:sty m:val="i"/>
                  </m:rPr>
                  <m:t>ш</m:t>
                </m:r>
              </m:sup>
            </m:sSubSup>
          </m:e>
        </m:box>
      </m:oMath>
      <w:r>
        <w:tab/>
      </w:r>
      <w:r>
        <w:rPr>
          <w:sz w:val="28"/>
        </w:rPr>
        <w:t>(40)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258.121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556.111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.</m:t>
            </m:r>
          </m:e>
        </m:box>
      </m:oMath>
    </w:p>
    <w:p>
      <w:r>
        <w:t>Для стальных прокладок проверка прочности прокладок не требуется [1].</w:t>
      </w:r>
    </w:p>
    <w:p>
      <w:pPr>
        <w:pStyle w:val="Heading2"/>
      </w:pPr>
      <w:r>
        <w:t>5. Расчет фланцев на статическую прочность</w:t>
      </w:r>
    </w:p>
    <w:p>
      <w:r>
        <w:t>Расчетный изгибающий момент, действующий на фланец при затяжке: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i"/>
                  </m:rPr>
                  <m:t>M</m:t>
                </m:r>
              </m:sup>
            </m:sSup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C</m:t>
                </m:r>
              </m:e>
              <m:sub>
                <m:r>
                  <m:rPr>
                    <m:sty m:val="i"/>
                  </m:rPr>
                  <m:t>F</m:t>
                </m:r>
              </m:sub>
            </m:sSub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P</m:t>
                </m:r>
              </m:e>
              <m:sub>
                <m:r>
                  <m:rPr>
                    <m:sty m:val="i"/>
                  </m:rPr>
                  <m:t>ш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i"/>
              </m:rPr>
              <m:t>·</m:t>
            </m:r>
            <m:r>
              <m:rPr>
                <m:sty m:val="i"/>
              </m:rPr>
              <m:t>b</m:t>
            </m:r>
          </m:e>
        </m:box>
      </m:oMath>
      <w:r>
        <w:tab/>
      </w:r>
      <w:r>
        <w:rPr>
          <w:sz w:val="28"/>
        </w:rPr>
        <w:t>(41)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C</w:t>
      </w:r>
      <w:r>
        <w:rPr>
          <w:vertAlign w:val="subscript"/>
        </w:rPr>
        <w:t>F</w:t>
      </w:r>
      <w:r>
        <w:rPr>
          <w:vertAlign w:val="superscript"/>
        </w:rPr>
      </w:r>
      <w:r>
        <w:t xml:space="preserve"> – </w:t>
      </w:r>
      <w:r>
        <w:tab/>
      </w:r>
      <w:r>
        <w:t>коэффициент, учитывающий изгиб тарелки фланца между шпильками ([1], приложение К).</w:t>
      </w:r>
    </w:p>
    <w:p>
      <w:pPr>
        <w:tabs>
          <w:tab w:pos="9496" w:val="right"/>
        </w:tabs>
        <w:spacing w:lineRule="atLeast" w:line="600" w:after="40" w:before="40"/>
        <w:ind w:firstLine="3118"/>
        <w:jc w:val="center"/>
      </w:pPr>
      <m:oMath>
        <m:box>
          <m:e>
            <m:sSub>
              <m:e>
                <m:r>
                  <m:rPr>
                    <m:sty m:val="i"/>
                  </m:rPr>
                  <m:t>C</m:t>
                </m:r>
              </m:e>
              <m:sub>
                <m:r>
                  <m:rPr>
                    <m:sty m:val="i"/>
                  </m:rPr>
                  <m:t>F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p"/>
                      </m:rPr>
                      <m:t>1.0</m:t>
                    </m:r>
                    <m:r>
                      <m:rPr>
                        <m:sty m:val="i"/>
                      </m:rPr>
                      <m:t>;</m:t>
                    </m:r>
                    <m:rad>
                      <m:e>
                        <m:box>
                          <m:e>
                            <m:box>
                              <m:e>
                                <m:f>
                                  <m:num>
                                    <m:box>
                                      <m:e>
                                        <m:f>
                                          <m:num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π</m:t>
                                                </m:r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·</m:t>
                                                </m:r>
                                                <m:sSub>
                                                  <m:e>
                                                    <m:r>
                                                      <m:rPr>
                                                        <m:sty m:val="i"/>
                                                      </m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i"/>
                                                      </m:rPr>
                                                      <m:t>б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box>
                                          </m:num>
                                          <m:den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n</m:t>
                                                </m:r>
                                              </m:e>
                                            </m:box>
                                          </m:den>
                                        </m:f>
                                      </m:e>
                                    </m:box>
                                  </m:num>
                                  <m:den>
                                    <m:box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m:t>2</m:t>
                                        </m:r>
                                        <m:r>
                                          <m:rPr>
                                            <m:sty m:val="i"/>
                                          </m:rPr>
                                          <m:t>·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m:t>d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  <m:f>
                                          <m:num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6</m:t>
                                                </m:r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·</m:t>
                                                </m:r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h</m:t>
                                                </m:r>
                                              </m:e>
                                            </m:box>
                                          </m:num>
                                          <m:den>
                                            <m:box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m:t>m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+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0.5</m:t>
                                                </m:r>
                                              </m:e>
                                            </m:box>
                                          </m:den>
                                        </m:f>
                                      </m:e>
                                    </m:box>
                                  </m:den>
                                </m:f>
                              </m:e>
                            </m:box>
                          </m:e>
                        </m:box>
                      </m:e>
                    </m:rad>
                  </m:e>
                </m:box>
              </m:e>
            </m:d>
          </m:e>
        </m:box>
      </m:oMath>
      <w:r>
        <w:tab/>
      </w:r>
      <w:r>
        <w:rPr>
          <w:sz w:val="28"/>
        </w:rPr>
        <w:t>(42)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C</m:t>
                </m:r>
              </m:e>
              <m:sub>
                <m:r>
                  <m:rPr>
                    <m:sty m:val="i"/>
                  </m:rPr>
                  <m:t>F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p"/>
                      </m:rPr>
                      <m:t>1.0</m:t>
                    </m:r>
                    <m:r>
                      <m:rPr>
                        <m:sty m:val="i"/>
                      </m:rPr>
                      <m:t>;</m:t>
                    </m:r>
                    <m:rad>
                      <m:e>
                        <m:box>
                          <m:e>
                            <m:box>
                              <m:e>
                                <m:f>
                                  <m:num>
                                    <m:box>
                                      <m:e>
                                        <m:f>
                                          <m:num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π</m:t>
                                                </m:r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·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1030.0</m:t>
                                                </m:r>
                                              </m:e>
                                            </m:box>
                                          </m:num>
                                          <m:den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24.0</m:t>
                                                </m:r>
                                              </m:e>
                                            </m:box>
                                          </m:den>
                                        </m:f>
                                      </m:e>
                                    </m:box>
                                  </m:num>
                                  <m:den>
                                    <m:box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m:t>2</m:t>
                                        </m:r>
                                        <m:r>
                                          <m:rPr>
                                            <m:sty m:val="i"/>
                                          </m:rPr>
                                          <m:t>·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56.0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  <m:f>
                                          <m:num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6</m:t>
                                                </m:r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·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152.0</m:t>
                                                </m:r>
                                              </m:e>
                                            </m:box>
                                          </m:num>
                                          <m:den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5.5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+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m:t>0.5</m:t>
                                                </m:r>
                                              </m:e>
                                            </m:box>
                                          </m:den>
                                        </m:f>
                                      </m:e>
                                    </m:box>
                                  </m:den>
                                </m:f>
                              </m:e>
                            </m:box>
                          </m:e>
                        </m:box>
                      </m:e>
                    </m:rad>
                  </m:e>
                </m:box>
              </m:e>
            </m:d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</m:e>
        </m:box>
      </m:oMath>
    </w:p>
    <w:p>
      <w:r>
        <w:t>Тогда, расчетный изгибающий момент, действующий на фланец при затяжке (41):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i"/>
                  </m:rPr>
                  <m:t>M</m:t>
                </m:r>
              </m:sup>
            </m:sSup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9593.763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120.0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1151.252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  <m:r>
              <m:rPr>
                <m:sty m:val="p"/>
              </m:rPr>
              <m:t>*</m:t>
            </m:r>
            <m:r>
              <m:rPr>
                <m:sty m:val="i"/>
              </m:rPr>
              <m:t>м</m:t>
            </m:r>
          </m:e>
        </m:box>
      </m:oMath>
    </w:p>
    <w:p>
      <w:r>
        <w:t>Расчетный изгибающий момент, действующий на фланец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1134"/>
        <w:jc w:val="center"/>
      </w:pPr>
      <m:oMath>
        <m:box>
          <m:e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i"/>
                  </m:rPr>
                  <m:t>Р</m:t>
                </m:r>
              </m:sup>
            </m:sSup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C</m:t>
                </m:r>
              </m:e>
              <m:sub>
                <m:r>
                  <m:rPr>
                    <m:sty m:val="i"/>
                  </m:rPr>
                  <m:t>F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d>
                      <m:dPr>
                        <m:begChr m:val="["/>
                        <m:endChr m:val="]"/>
                      </m:dPr>
                      <m:e>
                        <m:box>
                          <m:e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i"/>
                                  </m:rPr>
                                  <m:t>ш</m:t>
                                </m:r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b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box>
                              <m:e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box>
                                      <m:e>
                                        <m:sSub>
                                          <m:e>
                                            <m:r>
                                              <m:rPr>
                                                <m:sty m:val="i"/>
                                              </m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i"/>
                                              </m:rPr>
                                              <m:t>д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  <m:sSub>
                                          <m:e>
                                            <m:r>
                                              <m:rPr>
                                                <m:sty m:val="i"/>
                                              </m:rPr>
                                              <m:t>Q</m:t>
                                            </m:r>
                                          </m:e>
                                          <m:sub>
                                            <m:box>
                                              <m:e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F</m:t>
                                                </m:r>
                                                <m:r>
                                                  <m:rPr>
                                                    <m:sty m:val="i"/>
                                                  </m:rPr>
                                                  <m:t>M</m:t>
                                                </m:r>
                                              </m:e>
                                            </m:box>
                                          </m:sub>
                                        </m:sSub>
                                      </m:e>
                                    </m:box>
                                  </m:e>
                                </m:d>
                              </m:e>
                            </m:box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e</m:t>
                            </m:r>
                          </m:e>
                        </m:box>
                      </m:e>
                    </m:d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r>
                          <m:rPr>
                            <m:sty m:val="i"/>
                          </m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F</m:t>
                            </m:r>
                            <m:r>
                              <m:rPr>
                                <m:sty m:val="i"/>
                              </m:rPr>
                              <m:t>M</m:t>
                            </m:r>
                          </m:e>
                        </m:box>
                      </m:sub>
                    </m:sSub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e</m:t>
                    </m:r>
                  </m:e>
                </m:box>
              </m:e>
            </m:d>
          </m:e>
        </m:box>
      </m:oMath>
      <w:r>
        <w:tab/>
      </w:r>
      <w:r>
        <w:rPr>
          <w:sz w:val="28"/>
        </w:rPr>
        <w:t>(43)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i"/>
                  </m:rPr>
                  <m:t>Р</m:t>
                </m:r>
              </m:sup>
            </m:sSup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d>
                      <m:dPr>
                        <m:begChr m:val="["/>
                        <m:endChr m:val="]"/>
                      </m:dPr>
                      <m:e>
                        <m:box>
                          <m:e>
                            <m:r>
                              <m:rPr>
                                <m:sty m:val="p"/>
                              </m:rPr>
                              <m:t>9591.567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p"/>
                              </m:rPr>
                              <m:t>120.0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box>
                              <m:e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box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m:t>7838.696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0.0</m:t>
                                        </m:r>
                                      </m:e>
                                    </m:box>
                                  </m:e>
                                </m:d>
                              </m:e>
                            </m:box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p"/>
                              </m:rPr>
                              <m:t>0.5</m:t>
                            </m:r>
                          </m:e>
                        </m:box>
                      </m:e>
                    </m:d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7838.696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0.0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0.5</m:t>
                    </m:r>
                  </m:e>
                </m:box>
              </m:e>
            </m:d>
            <m:r>
              <m:rPr>
                <m:sty m:val="p"/>
              </m:rPr>
              <m:t>=</m:t>
            </m:r>
            <m:r>
              <m:rPr>
                <m:sty m:val="p"/>
              </m:rPr>
              <m:t>1154.907</m:t>
            </m:r>
            <m:r>
              <m:rPr>
                <m:sty m:val="i"/>
              </m:rPr>
              <m:t>к</m:t>
            </m:r>
            <m:r>
              <m:rPr>
                <m:sty m:val="i"/>
              </m:rPr>
              <m:t>Н</m:t>
            </m:r>
            <m:r>
              <m:rPr>
                <m:sty m:val="p"/>
              </m:rPr>
              <m:t>*</m:t>
            </m:r>
            <m:r>
              <m:rPr>
                <m:sty m:val="i"/>
              </m:rPr>
              <m:t>м</m:t>
            </m:r>
          </m:e>
        </m:box>
      </m:oMath>
    </w:p>
    <w:p>
      <w:r>
        <w:t xml:space="preserve">Меридиональное изгибное напряжение в конической втулке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при затяжке: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sSup>
                      <m:e>
                        <m:r>
                          <m:rPr>
                            <m:sty m:val="i"/>
                          </m:rPr>
                          <m:t>M</m:t>
                        </m:r>
                      </m:e>
                      <m:sup>
                        <m:r>
                          <m:rPr>
                            <m:sty m:val="i"/>
                          </m:rPr>
                          <m:t>M</m:t>
                        </m:r>
                      </m:sup>
                    </m:sSup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λ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с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п</m:t>
                            </m:r>
                            <m:r>
                              <m:rPr>
                                <m:sty m:val="i"/>
                              </m:rPr>
                              <m:t>р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</m:e>
                        </m:box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(44)</w:t>
      </w:r>
    </w:p>
    <w:p>
      <w:r>
        <w:t xml:space="preserve">Меридиональное изгибное напряжение в конической втулке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при затяжке: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i"/>
              </m:rPr>
              <m:t>f</m:t>
            </m:r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</m:e>
        </m:box>
      </m:oMath>
      <w:r>
        <w:tab/>
      </w:r>
      <w:r>
        <w:rPr>
          <w:sz w:val="28"/>
        </w:rPr>
        <w:t>(45)</w:t>
      </w:r>
    </w:p>
    <w:p>
      <w:pPr/>
      <w:r>
        <w:t xml:space="preserve">где: </w:t>
      </w:r>
    </w:p>
    <w:p>
      <w:pPr>
        <w:tabs>
          <w:tab w:pos="1276" w:val="left"/>
        </w:tabs>
        <w:ind w:left="1276" w:hanging="1276"/>
      </w:pPr>
      <w:r>
        <w:rPr>
          <w:i/>
        </w:rPr>
        <w:t>с</w:t>
      </w:r>
      <w:r>
        <w:rPr>
          <w:vertAlign w:val="subscript"/>
        </w:rPr>
        <w:t>ф</w:t>
      </w:r>
      <w:r>
        <w:rPr>
          <w:vertAlign w:val="superscript"/>
        </w:rPr>
      </w:r>
      <w:r>
        <w:t xml:space="preserve"> = 2.0 – </w:t>
      </w:r>
      <w:r>
        <w:tab/>
      </w:r>
      <w:r>
        <w:t>прибавка на коррозию для материала шпилек 09Г2С за 10 лет, мм;</w:t>
      </w:r>
    </w:p>
    <w:p>
      <w:pPr>
        <w:tabs>
          <w:tab w:pos="1276" w:val="left"/>
        </w:tabs>
        <w:ind w:left="1276" w:hanging="1276"/>
      </w:pPr>
      <w:r>
        <w:rPr>
          <w:i/>
        </w:rPr>
        <w:t>D</w:t>
      </w:r>
      <w:r>
        <w:rPr>
          <w:vertAlign w:val="subscript"/>
        </w:rPr>
        <w:t>пр.</w:t>
      </w:r>
      <w:r>
        <w:rPr>
          <w:vertAlign w:val="superscript"/>
        </w:rPr>
      </w:r>
      <w:r>
        <w:t xml:space="preserve"> – </w:t>
      </w:r>
      <w:r>
        <w:tab/>
      </w:r>
      <w:r>
        <w:t>приведенный диаметр приварного встык фланца с конической втулкой;</w:t>
      </w:r>
    </w:p>
    <w:p>
      <w:pPr>
        <w:tabs>
          <w:tab w:pos="1276" w:val="left"/>
        </w:tabs>
        <w:ind w:left="1276" w:hanging="1276"/>
      </w:pPr>
      <w:r>
        <w:rPr>
          <w:i/>
        </w:rPr>
        <w:t>f</w:t>
      </w:r>
      <w:r>
        <w:rPr>
          <w:vertAlign w:val="subscript"/>
        </w:rPr>
      </w:r>
      <w:r>
        <w:rPr>
          <w:vertAlign w:val="superscript"/>
        </w:rPr>
      </w:r>
      <w:r>
        <w:t xml:space="preserve"> = 1.0 – </w:t>
      </w:r>
      <w:r>
        <w:tab/>
      </w:r>
      <w:r>
        <w:t>поправочный коэффициент для напряжений во втулке фланца ([1], рисунок К.4).</w:t>
      </w:r>
    </w:p>
    <w:p>
      <w:r>
        <w:t xml:space="preserve">Приведенный диаметр при </w:t>
      </w:r>
      <w:r>
        <w:rPr>
          <w:i/>
        </w:rPr>
        <w:t>D</w:t>
      </w:r>
      <w:r>
        <w:rPr>
          <w:vertAlign w:val="subscript"/>
        </w:rPr>
        <w:t>вн</w:t>
      </w:r>
      <w:r>
        <w:t xml:space="preserve"> &lt; 20 *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и </w:t>
      </w:r>
      <w:r>
        <w:rPr>
          <w:i/>
        </w:rPr>
        <w:t>f</w:t>
      </w:r>
      <w:r>
        <w:t xml:space="preserve"> = 1.0:</w:t>
      </w:r>
    </w:p>
    <w:p>
      <w:pPr>
        <w:tabs>
          <w:tab w:pos="9496" w:val="right"/>
        </w:tabs>
        <w:spacing w:lineRule="atLeast" w:line="600" w:after="40" w:before="40"/>
        <w:ind w:firstLine="1984"/>
        <w:jc w:val="center"/>
      </w:pPr>
      <m:oMath>
        <m:box>
          <m:e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п</m:t>
                    </m:r>
                    <m:r>
                      <m:rPr>
                        <m:sty m:val="i"/>
                      </m:rPr>
                      <m:t>р</m:t>
                    </m:r>
                    <m:r>
                      <m:rPr>
                        <m:sty m:val="p"/>
                      </m:rPr>
                      <m:t>.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в</m:t>
                    </m:r>
                    <m:r>
                      <m:rPr>
                        <m:sty m:val="i"/>
                      </m:rPr>
                      <m:t>н</m:t>
                    </m:r>
                  </m:e>
                </m:box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i"/>
                  </m:rPr>
                  <m:t>S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695.0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103.5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798.5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  <w:r>
        <w:tab/>
      </w:r>
      <w:r>
        <w:rPr>
          <w:sz w:val="28"/>
        </w:rPr>
        <w:t>(46)</w:t>
      </w:r>
    </w:p>
    <w:p>
      <w:r>
        <w:t>Подставим полученные значения в формулу меридиональных изгибных напряжений в условиях затяжки(формулы (44) и (45)):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1151.252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1.111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103.5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2.0</m:t>
                    </m: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798.5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125.917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125.917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125.917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Радиальное напряжение в тарелке приварного встык фланца в условиях затяжки: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M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1.33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β</m:t>
                        </m:r>
                      </m:e>
                      <m:sub>
                        <m:r>
                          <m:rPr>
                            <m:sty m:val="i"/>
                          </m:rPr>
                          <m:t>F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h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λ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</m:e>
                </m:box>
              </m:den>
            </m:f>
            <m:r>
              <m:rPr>
                <m:sty m:val="i"/>
              </m:rPr>
              <m:t>·</m:t>
            </m:r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i"/>
                  </m:rPr>
                  <m:t>M</m:t>
                </m:r>
              </m:sup>
            </m:sSup>
          </m:e>
        </m:box>
      </m:oMath>
      <w:r>
        <w:tab/>
      </w:r>
      <w:r>
        <w:rPr>
          <w:sz w:val="28"/>
        </w:rPr>
        <w:t>(47)</w:t>
      </w:r>
    </w:p>
    <w:p>
      <w:pPr/>
      <w:r>
        <w:t xml:space="preserve">где: </w:t>
      </w:r>
    </w:p>
    <w:p>
      <w:pPr>
        <w:tabs>
          <w:tab w:pos="1559" w:val="left"/>
        </w:tabs>
        <w:ind w:left="1559" w:hanging="1559"/>
      </w:pPr>
      <w:r>
        <w:rPr>
          <w:i/>
        </w:rPr>
        <w:t>β</w:t>
      </w:r>
      <w:r>
        <w:rPr>
          <w:vertAlign w:val="subscript"/>
        </w:rPr>
        <w:t>F</w:t>
      </w:r>
      <w:r>
        <w:rPr>
          <w:vertAlign w:val="superscript"/>
        </w:rPr>
      </w:r>
      <w:r>
        <w:t xml:space="preserve"> = 0.787 – </w:t>
      </w:r>
      <w:r>
        <w:tab/>
      </w:r>
      <w:r>
        <w:t>коэффициент, зависящий от размеров втулки фланца, принимается по рисунку К.2 [1], приложение К.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M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1.33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0.787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152.0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220.6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1.111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152.0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220.6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695.0</m:t>
                    </m:r>
                  </m:e>
                </m:box>
              </m:den>
            </m:f>
            <m:r>
              <m:rPr>
                <m:sty m:val="i"/>
              </m:rPr>
              <m:t>·</m:t>
            </m:r>
            <m:r>
              <m:rPr>
                <m:sty m:val="p"/>
              </m:rPr>
              <m:t>1151.252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111.039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Окружное напряжение в тарелке приварного встык фланца в условиях затяжки: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T</m:t>
                </m:r>
              </m:sub>
              <m:sup>
                <m:r>
                  <m:rPr>
                    <m:sty m:val="i"/>
                  </m:rPr>
                  <m:t>M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β</m:t>
                        </m:r>
                      </m:e>
                      <m:sub>
                        <m:r>
                          <m:rPr>
                            <m:sty m:val="i"/>
                          </m:rPr>
                          <m:t>Y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M</m:t>
                        </m:r>
                      </m:e>
                      <m:sup>
                        <m:r>
                          <m:rPr>
                            <m:sty m:val="i"/>
                          </m:rPr>
                          <m:t>M</m:t>
                        </m:r>
                      </m:sup>
                    </m:sSup>
                  </m:e>
                </m:box>
              </m:num>
              <m:den>
                <m:box>
                  <m:e>
                    <m:sSup>
                      <m:e>
                        <m:r>
                          <m:rPr>
                            <m:sty m:val="i"/>
                          </m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</m:e>
                </m:box>
              </m:den>
            </m:f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β</m:t>
                </m:r>
              </m:e>
              <m:sub>
                <m:r>
                  <m:rPr>
                    <m:sty m:val="i"/>
                  </m:rPr>
                  <m:t>Z</m:t>
                </m:r>
              </m:sub>
            </m:sSub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M</m:t>
                </m:r>
              </m:sup>
            </m:sSubSup>
          </m:e>
        </m:box>
      </m:oMath>
      <w:r>
        <w:tab/>
      </w:r>
      <w:r>
        <w:rPr>
          <w:sz w:val="28"/>
        </w:rPr>
        <w:t>(48)</w:t>
      </w:r>
    </w:p>
    <w:p>
      <w:pPr/>
      <w:r>
        <w:t xml:space="preserve">где: </w:t>
      </w:r>
    </w:p>
    <w:p>
      <w:pPr>
        <w:tabs>
          <w:tab w:pos="1559" w:val="left"/>
        </w:tabs>
        <w:ind w:left="1559" w:hanging="1559"/>
      </w:pPr>
      <w:r>
        <w:rPr>
          <w:i/>
        </w:rPr>
        <w:t>β</w:t>
      </w:r>
      <w:r>
        <w:rPr>
          <w:vertAlign w:val="subscript"/>
        </w:rPr>
        <w:t>Y</w:t>
      </w:r>
      <w:r>
        <w:rPr>
          <w:vertAlign w:val="superscript"/>
        </w:rPr>
      </w:r>
      <w:r>
        <w:t xml:space="preserve"> = 4.133 – </w:t>
      </w:r>
      <w:r>
        <w:tab/>
      </w:r>
      <w:r>
        <w:t>коэффициент, зависящий от соотношения размеров тарелки фланца, принимается по рисунку К.1 или по формулам К.4, К.7 [1], приложение К.</w:t>
      </w:r>
    </w:p>
    <w:p>
      <w:pPr>
        <w:tabs>
          <w:tab w:pos="1559" w:val="left"/>
        </w:tabs>
        <w:ind w:left="1559" w:hanging="1559"/>
      </w:pPr>
      <w:r>
        <w:rPr>
          <w:i/>
        </w:rPr>
        <w:t>β</w:t>
      </w:r>
      <w:r>
        <w:rPr>
          <w:vertAlign w:val="subscript"/>
        </w:rPr>
        <w:t>Z</w:t>
      </w:r>
      <w:r>
        <w:rPr>
          <w:vertAlign w:val="superscript"/>
        </w:rPr>
      </w:r>
      <w:r>
        <w:t xml:space="preserve"> = 2.183 – </w:t>
      </w:r>
      <w:r>
        <w:tab/>
      </w:r>
      <w:r>
        <w:t>коэффициент, зависящий от соотношения размеров тарелки фланца, принимается по рисунку К.1 или по формулам К.4, К.8 [1], приложение К.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T</m:t>
                </m:r>
              </m:sub>
              <m:sup>
                <m:r>
                  <m:rPr>
                    <m:sty m:val="i"/>
                  </m:rPr>
                  <m:t>M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4.133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1151.252</m:t>
                    </m:r>
                  </m:e>
                </m:box>
              </m:num>
              <m:den>
                <m:box>
                  <m:e>
                    <m:sSup>
                      <m:e>
                        <m:r>
                          <m:rPr>
                            <m:sty m:val="p"/>
                          </m:rPr>
                          <m:t>152.0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695.0</m:t>
                    </m:r>
                  </m:e>
                </m:box>
              </m:den>
            </m:f>
            <m:r>
              <m:rPr>
                <m:sty m:val="p"/>
              </m:rPr>
              <m:t>−</m:t>
            </m:r>
            <m:r>
              <m:rPr>
                <m:sty m:val="p"/>
              </m:rPr>
              <m:t>2.183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111.039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53.943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 xml:space="preserve">Меридиональное изгибное напряжение в конической втулке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sSup>
                      <m:e>
                        <m:r>
                          <m:rPr>
                            <m:sty m:val="i"/>
                          </m:rPr>
                          <m:t>M</m:t>
                        </m:r>
                      </m:e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p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λ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с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п</m:t>
                            </m:r>
                            <m:r>
                              <m:rPr>
                                <m:sty m:val="i"/>
                              </m:rPr>
                              <m:t>р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</m:e>
                        </m:box>
                      </m:sub>
                    </m:sSub>
                  </m:e>
                </m:box>
              </m:den>
            </m:f>
          </m:e>
        </m:box>
      </m:oMath>
      <w:r>
        <w:tab/>
      </w:r>
      <w:r>
        <w:rPr>
          <w:sz w:val="28"/>
        </w:rPr>
        <w:t>(49)</w:t>
      </w:r>
    </w:p>
    <w:p>
      <w:r>
        <w:t xml:space="preserve">Меридиональное изгибное напряжение в конической втулке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i"/>
              </m:rPr>
              <m:t>f</m:t>
            </m:r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</m:e>
        </m:box>
      </m:oMath>
      <w:r>
        <w:tab/>
      </w:r>
      <w:r>
        <w:rPr>
          <w:sz w:val="28"/>
        </w:rPr>
        <w:t>(50)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1154.907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1.111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103.5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2.0</m:t>
                    </m: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798.5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126.317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126.317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126.317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 xml:space="preserve">Меридиональные мембранные напряжения в конической втулке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r>
                          <m:rPr>
                            <m:sty m:val="i"/>
                          </m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F</m:t>
                            </m:r>
                            <m:r>
                              <m:rPr>
                                <m:sty m:val="i"/>
                              </m:rPr>
                              <m:t>M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π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с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(51)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7838.696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0.0</m:t>
                    </m:r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π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695.0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103.5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103.5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2.0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30.786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 xml:space="preserve">Меридиональные мембранные напряжения в конической втулке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543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r>
                          <m:rPr>
                            <m:sty m:val="i"/>
                          </m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Q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F</m:t>
                            </m:r>
                            <m:r>
                              <m:rPr>
                                <m:sty m:val="i"/>
                              </m:rPr>
                              <m:t>M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π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с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(52)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7838.696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0.0</m:t>
                    </m:r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π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695.0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70.0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70.0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2.0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47.965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 xml:space="preserve">Окружные мембранные напряжения от действия давления во втулке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о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i"/>
                          </m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i"/>
                          </m:rPr>
                          <m:t>с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(53)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о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16.0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695.0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70.0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2.0</m:t>
                    </m:r>
                    <m:r>
                      <m:rPr>
                        <m:sty m:val="p"/>
                      </m:rPr>
                      <m:t>)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81.765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Радиальное напряжение в тарелке приварного встык фланца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1.33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β</m:t>
                        </m:r>
                      </m:e>
                      <m:sub>
                        <m:r>
                          <m:rPr>
                            <m:sty m:val="i"/>
                          </m:rPr>
                          <m:t>F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i"/>
                      </m:rPr>
                      <m:t>h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i"/>
                          </m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λ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</m:e>
                </m:box>
              </m:den>
            </m:f>
            <m:r>
              <m:rPr>
                <m:sty m:val="i"/>
              </m:rPr>
              <m:t>·</m:t>
            </m:r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i"/>
                  </m:rPr>
                  <m:t>Р</m:t>
                </m:r>
              </m:sup>
            </m:sSup>
          </m:e>
        </m:box>
      </m:oMath>
      <w:r>
        <w:tab/>
      </w:r>
      <w:r>
        <w:rPr>
          <w:sz w:val="28"/>
        </w:rPr>
        <w:t>(54)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1.33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0.787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152.0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220.6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1.111</m:t>
                    </m:r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p"/>
                          </m:rPr>
                          <m:t>152.0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220.6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695.0</m:t>
                    </m:r>
                  </m:e>
                </m:box>
              </m:den>
            </m:f>
            <m:r>
              <m:rPr>
                <m:sty m:val="i"/>
              </m:rPr>
              <m:t>·</m:t>
            </m:r>
            <m:r>
              <m:rPr>
                <m:sty m:val="p"/>
              </m:rPr>
              <m:t>1154.907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111.391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Окружное напряжение в тарелке приварного встык фланца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326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T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β</m:t>
                        </m:r>
                      </m:e>
                      <m:sub>
                        <m:r>
                          <m:rPr>
                            <m:sty m:val="i"/>
                          </m:rPr>
                          <m:t>Y</m:t>
                        </m:r>
                      </m:sub>
                    </m:sSub>
                    <m:r>
                      <m:rPr>
                        <m:sty m:val="i"/>
                      </m:rPr>
                      <m:t>·</m:t>
                    </m:r>
                    <m:sSup>
                      <m:e>
                        <m:r>
                          <m:rPr>
                            <m:sty m:val="i"/>
                          </m:rPr>
                          <m:t>M</m:t>
                        </m:r>
                      </m:e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p>
                  </m:e>
                </m:box>
              </m:num>
              <m:den>
                <m:box>
                  <m:e>
                    <m:sSup>
                      <m:e>
                        <m:r>
                          <m:rPr>
                            <m:sty m:val="i"/>
                          </m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D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в</m:t>
                            </m:r>
                            <m:r>
                              <m:rPr>
                                <m:sty m:val="i"/>
                              </m:rPr>
                              <m:t>н</m:t>
                            </m:r>
                          </m:e>
                        </m:box>
                      </m:sub>
                    </m:sSub>
                  </m:e>
                </m:box>
              </m:den>
            </m:f>
            <m:r>
              <m:rPr>
                <m:sty m:val="p"/>
              </m:rPr>
              <m:t>−</m:t>
            </m:r>
            <m:sSub>
              <m:e>
                <m:r>
                  <m:rPr>
                    <m:sty m:val="i"/>
                  </m:rPr>
                  <m:t>β</m:t>
                </m:r>
              </m:e>
              <m:sub>
                <m:r>
                  <m:rPr>
                    <m:sty m:val="i"/>
                  </m:rPr>
                  <m:t>Z</m:t>
                </m:r>
              </m:sub>
            </m:sSub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</m:e>
        </m:box>
      </m:oMath>
      <w:r>
        <w:tab/>
      </w:r>
      <w:r>
        <w:rPr>
          <w:sz w:val="28"/>
        </w:rPr>
        <w:t>(55)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T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4.133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1154.907</m:t>
                    </m:r>
                  </m:e>
                </m:box>
              </m:num>
              <m:den>
                <m:box>
                  <m:e>
                    <m:sSup>
                      <m:e>
                        <m:r>
                          <m:rPr>
                            <m:sty m:val="p"/>
                          </m:rPr>
                          <m:t>152.0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695.0</m:t>
                    </m:r>
                  </m:e>
                </m:box>
              </m:den>
            </m:f>
            <m:r>
              <m:rPr>
                <m:sty m:val="p"/>
              </m:rPr>
              <m:t>−</m:t>
            </m:r>
            <m:r>
              <m:rPr>
                <m:sty m:val="p"/>
              </m:rPr>
              <m:t>2.183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111.391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54.115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 xml:space="preserve">Условия статической прочности приварных встык фланцев с конической втулкой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при затяжке и в рабочих условиях определяются по формулам:</w:t>
      </w:r>
    </w:p>
    <w:p>
      <w:pPr>
        <w:tabs>
          <w:tab w:pos="9496" w:val="right"/>
        </w:tabs>
        <w:spacing w:lineRule="atLeast" w:line="600" w:after="40" w:before="40"/>
        <w:ind w:firstLine="2268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i"/>
                          </m:rPr>
                          <m:t>м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R</m:t>
                        </m:r>
                      </m:sub>
                      <m:sup>
                        <m:r>
                          <m:rPr>
                            <m:sty m:val="i"/>
                          </m:rPr>
                          <m:t>м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i"/>
                          </m:rPr>
                          <m:t>м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Т</m:t>
                        </m:r>
                      </m:sub>
                      <m:sup>
                        <m:r>
                          <m:rPr>
                            <m:sty m:val="i"/>
                          </m:rPr>
                          <m:t>м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r>
                  <m:rPr>
                    <m:sty m:val="i"/>
                  </m:rPr>
                  <m:t>T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м</m:t>
                </m:r>
              </m:sub>
            </m:sSub>
          </m:e>
        </m:box>
      </m:oMath>
      <w:r>
        <w:tab/>
      </w:r>
      <w:r>
        <w:rPr>
          <w:sz w:val="28"/>
        </w:rPr>
        <w:t>(56)</w:t>
      </w:r>
    </w:p>
    <w:p>
      <w:pPr>
        <w:tabs>
          <w:tab w:pos="9496" w:val="right"/>
        </w:tabs>
        <w:spacing w:lineRule="atLeast" w:line="600" w:after="40" w:before="40"/>
        <w:ind w:firstLine="709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p"/>
                              </m:rPr>
                              <m:t>1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</m:e>
                        </m:box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R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p"/>
                              </m:rPr>
                              <m:t>1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</m:e>
                        </m:box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Т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p"/>
                              </m:rPr>
                              <m:t>1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</m:e>
                        </m:box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r>
                  <m:rPr>
                    <m:sty m:val="i"/>
                  </m:rPr>
                  <m:t>T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м</m:t>
                </m:r>
              </m:sub>
            </m:sSub>
          </m:e>
        </m:box>
      </m:oMath>
      <w:r>
        <w:tab/>
      </w:r>
      <w:r>
        <w:rPr>
          <w:sz w:val="28"/>
        </w:rPr>
        <w:t>(57)</w:t>
      </w:r>
    </w:p>
    <w:p>
      <w:pPr/>
      <w:r>
        <w:t xml:space="preserve">где: </w:t>
      </w:r>
    </w:p>
    <w:p>
      <w:pPr>
        <w:tabs>
          <w:tab w:pos="1276" w:val="left"/>
        </w:tabs>
        <w:ind w:left="1276" w:hanging="1276"/>
      </w:pPr>
      <w:r>
        <w:rPr>
          <w:i/>
        </w:rPr>
        <w:t>K</w:t>
      </w:r>
      <w:r>
        <w:rPr>
          <w:vertAlign w:val="subscript"/>
        </w:rPr>
        <w:t>T</w:t>
      </w:r>
      <w:r>
        <w:rPr>
          <w:vertAlign w:val="superscript"/>
        </w:rPr>
      </w:r>
      <w:r>
        <w:t xml:space="preserve"> = 1.3 – </w:t>
      </w:r>
      <w:r>
        <w:tab/>
      </w:r>
      <w:r>
        <w:t>коэффициент увеличения допускаемых напряжений при расчете фланцев с учетом стесненности температурных деформаций ([1] п.8.5.1);</w:t>
      </w:r>
    </w:p>
    <w:p>
      <w:pPr>
        <w:tabs>
          <w:tab w:pos="850" w:val="left"/>
        </w:tabs>
        <w:ind w:left="850" w:hanging="850"/>
      </w:pPr>
      <w:r>
        <w:rPr/>
        <w:t>[σ]</w:t>
      </w:r>
      <w:r>
        <w:rPr>
          <w:vertAlign w:val="subscript"/>
        </w:rPr>
        <w:t>м</w:t>
      </w:r>
      <w:r>
        <w:rPr>
          <w:vertAlign w:val="superscript"/>
        </w:rPr>
      </w:r>
      <w:r>
        <w:t xml:space="preserve"> – </w:t>
      </w:r>
      <w:r>
        <w:tab/>
      </w:r>
      <w:r>
        <w:t>допускаемое значение общих мембранных и изгибных напряжений, МПа ([7] п.8.10).</w:t>
      </w:r>
    </w:p>
    <w:p>
      <w:pPr>
        <w:tabs>
          <w:tab w:pos="9496" w:val="right"/>
        </w:tabs>
        <w:spacing w:lineRule="atLeast" w:line="600" w:after="40" w:before="40"/>
        <w:ind w:firstLine="3827"/>
        <w:jc w:val="center"/>
      </w:pPr>
      <m:oMath>
        <m:box>
          <m:e>
            <m:sSub>
              <m:e>
                <m:box>
                  <m:e>
                    <m:d>
                      <m:dPr>
                        <m:begChr m:val="["/>
                        <m:endChr m:val="]"/>
                      </m:dPr>
                      <m:e>
                        <m:box>
                          <m:e>
                            <m:r>
                              <m:rPr>
                                <m:sty m:val="i"/>
                              </m:rPr>
                              <m:t>σ</m:t>
                            </m:r>
                          </m:e>
                        </m:box>
                      </m:e>
                    </m:d>
                  </m:e>
                </m:box>
              </m:e>
              <m:sub>
                <m:r>
                  <m:rPr>
                    <m:sty m:val="i"/>
                  </m:rPr>
                  <m:t>м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1.5</m:t>
            </m:r>
            <m:r>
              <m:rPr>
                <m:sty m:val="i"/>
              </m:rPr>
              <m:t>·</m:t>
            </m:r>
            <m:box>
              <m:e>
                <m:d>
                  <m:dPr>
                    <m:begChr m:val="["/>
                    <m:endChr m:val="]"/>
                  </m:dPr>
                  <m:e>
                    <m:box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</m:box>
                  </m:e>
                </m:d>
              </m:e>
            </m:box>
          </m:e>
        </m:box>
      </m:oMath>
      <w:r>
        <w:tab/>
      </w:r>
      <w:r>
        <w:rPr>
          <w:sz w:val="28"/>
        </w:rPr>
        <w:t>(58)</w:t>
      </w:r>
    </w:p>
    <w:p>
      <w:pPr/>
      <w:r>
        <w:t xml:space="preserve">где: </w:t>
      </w:r>
    </w:p>
    <w:p>
      <w:pPr>
        <w:tabs>
          <w:tab w:pos="1843" w:val="left"/>
        </w:tabs>
        <w:ind w:left="1843" w:hanging="1843"/>
      </w:pPr>
      <w:r>
        <w:rPr/>
        <w:t>[σ]</w:t>
      </w:r>
      <w:r>
        <w:rPr>
          <w:vertAlign w:val="subscript"/>
        </w:rPr>
      </w:r>
      <w:r>
        <w:rPr>
          <w:vertAlign w:val="superscript"/>
        </w:rPr>
      </w:r>
      <w:r>
        <w:t xml:space="preserve"> = 194.812 – </w:t>
      </w:r>
      <w:r>
        <w:tab/>
      </w:r>
      <w:r>
        <w:t>допускаемое напряжение для стали марки 09Г2С, МПа, найденное методом экстраполяции для расчетной температуры ([8] табл. 3).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box>
                  <m:e>
                    <m:d>
                      <m:dPr>
                        <m:begChr m:val="["/>
                        <m:endChr m:val="]"/>
                      </m:dPr>
                      <m:e>
                        <m:box>
                          <m:e>
                            <m:r>
                              <m:rPr>
                                <m:sty m:val="i"/>
                              </m:rPr>
                              <m:t>σ</m:t>
                            </m:r>
                          </m:e>
                        </m:box>
                      </m:e>
                    </m:d>
                  </m:e>
                </m:box>
              </m:e>
              <m:sub>
                <m:r>
                  <m:rPr>
                    <m:sty m:val="i"/>
                  </m:rPr>
                  <m:t>м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1.5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194.812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292.218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 xml:space="preserve">Условия статической прочности приварных встык фланцев с конической втулкой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при затяжке и в рабочих условиях определяются по формулам: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R</m:t>
                </m:r>
              </m:sub>
            </m:sSub>
          </m:e>
        </m:box>
      </m:oMath>
      <w:r>
        <w:tab/>
      </w:r>
      <w:r>
        <w:rPr>
          <w:sz w:val="28"/>
        </w:rPr>
        <w:t>(59)</w:t>
      </w:r>
    </w:p>
    <w:p>
      <w:pPr>
        <w:tabs>
          <w:tab w:pos="9496" w:val="right"/>
        </w:tabs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±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p"/>
                              </m:rPr>
                              <m:t>0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</m:e>
                        </m:box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0.3</m:t>
                    </m:r>
                    <m:r>
                      <m:rPr>
                        <m:sty m:val="i"/>
                      </m:rPr>
                      <m:t>·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±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p"/>
                              </m:rPr>
                              <m:t>0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о</m:t>
                            </m:r>
                          </m:e>
                        </m:box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0.7</m:t>
                    </m:r>
                    <m:r>
                      <m:rPr>
                        <m:sty m:val="i"/>
                      </m:rPr>
                      <m:t>·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±</m:t>
                    </m:r>
                    <m:d>
                      <m:dPr>
                        <m:begChr m:val="("/>
                        <m:endChr m:val=")"/>
                      </m:dPr>
                      <m:e>
                        <m:box>
                          <m:e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0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м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.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м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0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м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.</m:t>
                                    </m:r>
                                    <m:r>
                                      <m:rPr>
                                        <m:sty m:val="i"/>
                                      </m:rPr>
                                      <m:t>о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</m:e>
                        </m:box>
                      </m:e>
                    </m:d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sSub>
              <m:e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i"/>
                  </m:rPr>
                  <m:t>R</m:t>
                </m:r>
              </m:sub>
            </m:sSub>
          </m:e>
        </m:box>
      </m:oMath>
      <w:r>
        <w:tab/>
      </w:r>
      <w:r>
        <w:rPr>
          <w:sz w:val="28"/>
        </w:rPr>
        <w:t>(60)</w:t>
      </w:r>
    </w:p>
    <w:p>
      <w:pPr/>
      <w:r>
        <w:t xml:space="preserve">где: </w:t>
      </w:r>
    </w:p>
    <w:p>
      <w:pPr>
        <w:tabs>
          <w:tab w:pos="850" w:val="left"/>
        </w:tabs>
        <w:ind w:left="850" w:hanging="850"/>
      </w:pPr>
      <w:r>
        <w:rPr/>
        <w:t>[σ]</w:t>
      </w:r>
      <w:r>
        <w:rPr>
          <w:vertAlign w:val="subscript"/>
        </w:rPr>
        <w:t>R</w:t>
      </w:r>
      <w:r>
        <w:rPr>
          <w:vertAlign w:val="superscript"/>
        </w:rPr>
      </w:r>
      <w:r>
        <w:t xml:space="preserve"> – </w:t>
      </w:r>
      <w:r>
        <w:tab/>
      </w:r>
      <w:r>
        <w:t>допускаемое значение суммарных общих и местных условных упругих мембранных и изгибных напряжений, МПа ([7] п.8.10).</w:t>
      </w:r>
    </w:p>
    <w:p>
      <w:pPr>
        <w:tabs>
          <w:tab w:pos="9496" w:val="right"/>
        </w:tabs>
        <w:spacing w:lineRule="atLeast" w:line="600" w:after="40" w:before="40"/>
        <w:ind w:firstLine="3827"/>
        <w:jc w:val="center"/>
      </w:pPr>
      <m:oMath>
        <m:box>
          <m:e>
            <m:sSub>
              <m:e>
                <m:box>
                  <m:e>
                    <m:d>
                      <m:dPr>
                        <m:begChr m:val="["/>
                        <m:endChr m:val="]"/>
                      </m:dPr>
                      <m:e>
                        <m:box>
                          <m:e>
                            <m:r>
                              <m:rPr>
                                <m:sty m:val="i"/>
                              </m:rPr>
                              <m:t>σ</m:t>
                            </m:r>
                          </m:e>
                        </m:box>
                      </m:e>
                    </m:d>
                  </m:e>
                </m:box>
              </m:e>
              <m:sub>
                <m:r>
                  <m:rPr>
                    <m:sty m:val="i"/>
                  </m:rPr>
                  <m:t>R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3.0</m:t>
            </m:r>
            <m:r>
              <m:rPr>
                <m:sty m:val="i"/>
              </m:rPr>
              <m:t>·</m:t>
            </m:r>
            <m:box>
              <m:e>
                <m:d>
                  <m:dPr>
                    <m:begChr m:val="["/>
                    <m:endChr m:val="]"/>
                  </m:dPr>
                  <m:e>
                    <m:box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</m:box>
                  </m:e>
                </m:d>
              </m:e>
            </m:box>
          </m:e>
        </m:box>
      </m:oMath>
      <w:r>
        <w:tab/>
      </w:r>
      <w:r>
        <w:rPr>
          <w:sz w:val="28"/>
        </w:rPr>
        <w:t>(61)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box>
                  <m:e>
                    <m:d>
                      <m:dPr>
                        <m:begChr m:val="["/>
                        <m:endChr m:val="]"/>
                      </m:dPr>
                      <m:e>
                        <m:box>
                          <m:e>
                            <m:r>
                              <m:rPr>
                                <m:sty m:val="i"/>
                              </m:rPr>
                              <m:t>σ</m:t>
                            </m:r>
                          </m:e>
                        </m:box>
                      </m:e>
                    </m:d>
                  </m:e>
                </m:box>
              </m:e>
              <m:sub>
                <m:r>
                  <m:rPr>
                    <m:sty m:val="i"/>
                  </m:rPr>
                  <m:t>R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3.0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194.812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584.436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 xml:space="preserve">Также для фланцев всех типов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должно выполняться условие:</w:t>
      </w:r>
    </w:p>
    <w:p>
      <w:pPr>
        <w:tabs>
          <w:tab w:pos="9496" w:val="right"/>
        </w:tabs>
        <w:spacing w:lineRule="atLeast" w:line="600" w:after="40" w:before="40"/>
        <w:ind w:firstLine="2976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p"/>
                              </m:rPr>
                              <m:t>0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о</m:t>
                            </m:r>
                          </m:e>
                        </m:box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p"/>
                              </m:rPr>
                              <m:t>0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  <m:r>
                              <m:rPr>
                                <m:sty m:val="p"/>
                              </m:rPr>
                              <m:t>.</m:t>
                            </m:r>
                            <m:r>
                              <m:rPr>
                                <m:sty m:val="i"/>
                              </m:rPr>
                              <m:t>м</m:t>
                            </m:r>
                          </m:e>
                        </m:box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(62)</w:t>
      </w:r>
    </w:p>
    <w:p>
      <w:r>
        <w:t>Для тарелок приварных встык фланцев при затяжке и в рабочих условиях должны выполняться следующие условия:</w:t>
      </w:r>
    </w:p>
    <w:p>
      <w:pPr>
        <w:tabs>
          <w:tab w:pos="9496" w:val="right"/>
        </w:tabs>
        <w:spacing w:lineRule="atLeast" w:line="600" w:after="40" w:before="40"/>
        <w:ind w:firstLine="2976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R</m:t>
                        </m:r>
                      </m:sub>
                      <m:sup>
                        <m:r>
                          <m:rPr>
                            <m:sty m:val="i"/>
                          </m:rPr>
                          <m:t>м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T</m:t>
                        </m:r>
                      </m:sub>
                      <m:sup>
                        <m:r>
                          <m:rPr>
                            <m:sty m:val="i"/>
                          </m:rPr>
                          <m:t>м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r>
                  <m:rPr>
                    <m:sty m:val="i"/>
                  </m:rPr>
                  <m:t>T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(63)</w:t>
      </w:r>
    </w:p>
    <w:p>
      <w:pPr>
        <w:tabs>
          <w:tab w:pos="9496" w:val="right"/>
        </w:tabs>
        <w:spacing w:lineRule="atLeast" w:line="600" w:after="40" w:before="40"/>
        <w:ind w:firstLine="2976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R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sSubSup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r>
                          <m:rPr>
                            <m:sty m:val="i"/>
                          </m:rPr>
                          <m:t>T</m:t>
                        </m:r>
                      </m:sub>
                      <m:sup>
                        <m:r>
                          <m:rPr>
                            <m:sty m:val="i"/>
                          </m:rPr>
                          <m:t>р</m:t>
                        </m:r>
                      </m:sup>
                    </m:sSubSup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r>
                  <m:rPr>
                    <m:sty m:val="i"/>
                  </m:rPr>
                  <m:t>T</m:t>
                </m:r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σ</m:t>
            </m:r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(64)</w:t>
      </w:r>
    </w:p>
    <w:p>
      <w:r>
        <w:t>Подставим найденные значения в условия статической прочности фланцев с конической втулкой: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125.917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111.039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125.917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53.943</m:t>
                    </m:r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292.218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236.956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379.883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126.317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30.786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111.391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126.317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30.786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54.115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126.317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30.786</m:t>
                    </m:r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292.218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206.922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379.883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125.917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584.436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125.917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759.767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126.317</m:t>
                    </m:r>
                    <m:r>
                      <m:rPr>
                        <m:sty m:val="i"/>
                      </m:rPr>
                      <m:t>±</m:t>
                    </m:r>
                    <m:r>
                      <m:rPr>
                        <m:sty m:val="p"/>
                      </m:rPr>
                      <m:t>47.965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0.3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126.317</m:t>
                    </m:r>
                    <m:r>
                      <m:rPr>
                        <m:sty m:val="i"/>
                      </m:rPr>
                      <m:t>±</m:t>
                    </m:r>
                    <m:r>
                      <m:rPr>
                        <m:sty m:val="p"/>
                      </m:rPr>
                      <m:t>81.765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0.7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126.317</m:t>
                    </m:r>
                    <m:r>
                      <m:rPr>
                        <m:sty m:val="i"/>
                      </m:rPr>
                      <m:t>±</m:t>
                    </m:r>
                    <m:d>
                      <m:dPr>
                        <m:begChr m:val="("/>
                        <m:endChr m:val=")"/>
                      </m:dPr>
                      <m:e>
                        <m:box>
                          <m:e>
                            <m:r>
                              <m:rPr>
                                <m:sty m:val="p"/>
                              </m:rPr>
                              <m:t>47.965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81.765</m:t>
                            </m:r>
                          </m:e>
                        </m:box>
                      </m:e>
                    </m:d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584.436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174.282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759.767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81.765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47.965</m:t>
                    </m:r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194.812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81.765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194.812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111.039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53.943</m:t>
                    </m:r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194.812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111.039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253.256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max</m:t>
            </m:r>
            <m:d>
              <m:dPr>
                <m:begChr m:val="{"/>
                <m:endChr m:val="}"/>
              </m:dPr>
              <m:e>
                <m:box>
                  <m:e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111.391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i"/>
                      </m:rPr>
                      <m:t>;</m:t>
                    </m:r>
                    <m:r>
                      <m:rPr>
                        <m:sty m:val="i"/>
                      </m:rPr>
                      <m:t>|</m:t>
                    </m:r>
                    <m:r>
                      <m:rPr>
                        <m:sty m:val="p"/>
                      </m:rPr>
                      <m:t>54.115</m:t>
                    </m:r>
                    <m:r>
                      <m:rPr>
                        <m:sty m:val="i"/>
                      </m:rPr>
                      <m:t>|</m:t>
                    </m:r>
                  </m:e>
                </m:box>
              </m:e>
            </m:d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194.812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111.391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253.256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Условия выполняются.</w:t>
      </w:r>
    </w:p>
    <w:p>
      <w:pPr>
        <w:pStyle w:val="Heading2"/>
      </w:pPr>
      <w:r>
        <w:t>6. Проверка углов поворота фланцев</w:t>
      </w:r>
    </w:p>
    <w:p>
      <w:r>
        <w:t>Угол поворота приварного встык фланца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r>
              <m:rPr>
                <m:sty m:val="i"/>
              </m:rPr>
              <m:t>θ</m:t>
            </m:r>
            <m:r>
              <m:rPr>
                <m:sty m:val="p"/>
              </m:rPr>
              <m:t>=</m:t>
            </m:r>
            <m:sSup>
              <m:e>
                <m:r>
                  <m:rPr>
                    <m:sty m:val="i"/>
                  </m:rPr>
                  <m:t>M</m:t>
                </m:r>
              </m:e>
              <m:sup>
                <m:r>
                  <m:rPr>
                    <m:sty m:val="i"/>
                  </m:rPr>
                  <m:t>Р</m:t>
                </m:r>
              </m:sup>
            </m:sSup>
            <m:r>
              <m:rPr>
                <m:sty m:val="i"/>
              </m:rPr>
              <m:t>·</m:t>
            </m:r>
            <m:sSub>
              <m:e>
                <m:r>
                  <m:rPr>
                    <m:sty m:val="i"/>
                  </m:rPr>
                  <m:t>y</m:t>
                </m:r>
              </m:e>
              <m:sub>
                <m:r>
                  <m:rPr>
                    <m:sty m:val="i"/>
                  </m:rPr>
                  <m:t>ф</m:t>
                </m:r>
              </m:sub>
            </m:sSub>
            <m:r>
              <m:rPr>
                <m:sty m:val="i"/>
              </m:rPr>
              <m:t>·</m:t>
            </m:r>
            <m:f>
              <m:num>
                <m:box>
                  <m:e>
                    <m:sSubSup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  <m:sup>
                        <m:box>
                          <m:e>
                            <m:r>
                              <m:rPr>
                                <m:sty m:val="p"/>
                              </m:rPr>
                              <m:t>20</m:t>
                            </m:r>
                          </m:e>
                        </m:box>
                      </m:sup>
                    </m:sSubSup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b>
                        <m:r>
                          <m:rPr>
                            <m:sty m:val="i"/>
                          </m:rPr>
                          <m:t>ф</m:t>
                        </m:r>
                      </m:sub>
                    </m:sSub>
                  </m:e>
                </m:box>
              </m:den>
            </m:f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K</m:t>
                </m:r>
              </m:e>
              <m:sub>
                <m:box>
                  <m:e>
                    <m:r>
                      <m:rPr>
                        <m:sty m:val="i"/>
                      </m:rPr>
                      <m:t>θ</m:t>
                    </m:r>
                  </m:e>
                </m:box>
              </m:sub>
            </m:sSub>
            <m:r>
              <m:rPr>
                <m:sty m:val="i"/>
              </m:rPr>
              <m:t>·</m:t>
            </m:r>
            <m:r>
              <m:rPr>
                <m:sty m:val="p"/>
              </m:rPr>
              <m:t>[</m:t>
            </m:r>
            <m:r>
              <m:rPr>
                <m:sty m:val="i"/>
              </m:rPr>
              <m:t>θ</m:t>
            </m:r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(65)</w:t>
      </w:r>
    </w:p>
    <w:p>
      <w:pPr/>
      <w:r>
        <w:t xml:space="preserve">где: </w:t>
      </w:r>
    </w:p>
    <w:p>
      <w:pPr>
        <w:tabs>
          <w:tab w:pos="1701" w:val="left"/>
        </w:tabs>
        <w:ind w:left="1701" w:hanging="1701"/>
      </w:pPr>
      <w:r>
        <w:rPr/>
        <w:t>[θ]</w:t>
      </w:r>
      <w:r>
        <w:rPr>
          <w:vertAlign w:val="subscript"/>
        </w:rPr>
      </w:r>
      <w:r>
        <w:rPr>
          <w:vertAlign w:val="superscript"/>
        </w:rPr>
      </w:r>
      <w:r>
        <w:t xml:space="preserve"> = 0.0073 – </w:t>
      </w:r>
      <w:r>
        <w:tab/>
      </w:r>
      <w:r>
        <w:t>допустимый угол поворота приварного встык фланца, при промежуточных значениях определяется с помощью линейной интерполяции ([1], п.9.1);</w:t>
      </w:r>
    </w:p>
    <w:p>
      <w:pPr>
        <w:tabs>
          <w:tab w:pos="1276" w:val="left"/>
        </w:tabs>
        <w:ind w:left="1276" w:hanging="1276"/>
      </w:pPr>
      <w:r>
        <w:rPr>
          <w:i/>
        </w:rPr>
        <w:t>K</w:t>
      </w:r>
      <w:r>
        <w:rPr>
          <w:vertAlign w:val="subscript"/>
        </w:rPr>
        <w:t>θ</w:t>
      </w:r>
      <w:r>
        <w:rPr>
          <w:vertAlign w:val="superscript"/>
        </w:rPr>
      </w:r>
      <w:r>
        <w:t xml:space="preserve"> = 1.0 – </w:t>
      </w:r>
      <w:r>
        <w:tab/>
      </w:r>
      <w:r>
        <w:t>коэффициент, применяемый к рабочим условиям ([1], п.9.1);</w:t>
      </w:r>
    </w:p>
    <w:p>
      <w:pPr>
        <w:tabs>
          <w:tab w:pos="1701" w:val="left"/>
        </w:tabs>
        <w:ind w:left="1701" w:hanging="1701"/>
      </w:pPr>
      <w:r>
        <w:rPr>
          <w:i/>
        </w:rPr>
        <w:t>E</w:t>
      </w:r>
      <w:r>
        <w:rPr>
          <w:vertAlign w:val="subscript"/>
        </w:rPr>
        <w:t>ф</w:t>
      </w:r>
      <w:r>
        <w:rPr>
          <w:vertAlign w:val="superscript"/>
        </w:rPr>
        <w:t>20</w:t>
      </w:r>
      <w:r>
        <w:t xml:space="preserve"> = 214000.0 – </w:t>
      </w:r>
      <w:r>
        <w:tab/>
      </w:r>
      <w:r>
        <w:t>модуль продольной упругости материала фланца при температуре 20˚С, МПа ([1], таблица Ж.1);</w:t>
      </w:r>
    </w:p>
    <w:p>
      <w:pPr>
        <w:tabs>
          <w:tab w:pos="1701" w:val="left"/>
        </w:tabs>
        <w:ind w:left="1701" w:hanging="1701"/>
      </w:pPr>
      <w:r>
        <w:rPr>
          <w:i/>
        </w:rPr>
        <w:t>E</w:t>
      </w:r>
      <w:r>
        <w:rPr>
          <w:vertAlign w:val="subscript"/>
        </w:rPr>
        <w:t>ф</w:t>
      </w:r>
      <w:r>
        <w:rPr>
          <w:vertAlign w:val="superscript"/>
        </w:rPr>
      </w:r>
      <w:r>
        <w:t xml:space="preserve"> = 213688.0 – </w:t>
      </w:r>
      <w:r>
        <w:tab/>
      </w:r>
      <w:r>
        <w:t>модуль продольной упругости материала фланца при расчетной температуре, рассчитанный методом линейной интерполяции, МПа ([1], таблица Ж.1).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θ</m:t>
            </m:r>
            <m:r>
              <m:rPr>
                <m:sty m:val="p"/>
              </m:rPr>
              <m:t>]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0.006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р</m:t>
            </m:r>
            <m:r>
              <m:rPr>
                <m:sty m:val="i"/>
              </m:rPr>
              <m:t>и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в</m:t>
                    </m:r>
                    <m:r>
                      <m:rPr>
                        <m:sty m:val="i"/>
                      </m:rPr>
                      <m:t>н</m:t>
                    </m:r>
                  </m:e>
                </m:box>
              </m:sub>
            </m:sSub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400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[</m:t>
            </m:r>
            <m:r>
              <m:rPr>
                <m:sty m:val="i"/>
              </m:rPr>
              <m:t>θ</m:t>
            </m:r>
            <m:r>
              <m:rPr>
                <m:sty m:val="p"/>
              </m:rPr>
              <m:t>]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0.013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р</m:t>
            </m:r>
            <m:r>
              <m:rPr>
                <m:sty m:val="i"/>
              </m:rPr>
              <m:t>и</m:t>
            </m:r>
            <m:sSub>
              <m:e>
                <m:r>
                  <m:rPr>
                    <m:sty m:val="i"/>
                  </m:rPr>
                  <m:t>D</m:t>
                </m:r>
              </m:e>
              <m:sub>
                <m:box>
                  <m:e>
                    <m:r>
                      <m:rPr>
                        <m:sty m:val="i"/>
                      </m:rPr>
                      <m:t>в</m:t>
                    </m:r>
                    <m:r>
                      <m:rPr>
                        <m:sty m:val="i"/>
                      </m:rPr>
                      <m:t>н</m:t>
                    </m:r>
                  </m:e>
                </m:box>
              </m:sub>
            </m:sSub>
            <m:r>
              <m:rPr>
                <m:sty m:val="p"/>
              </m:rPr>
              <m:t>&gt;</m:t>
            </m:r>
            <m:r>
              <m:rPr>
                <m:sty m:val="p"/>
              </m:rPr>
              <m:t>2000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м</m:t>
            </m:r>
          </m:e>
        </m:box>
      </m:oMath>
    </w:p>
    <w:p>
      <w:r>
        <w:t>Подставим в выражение (65):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i"/>
              </m:rPr>
              <m:t>θ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1154.907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8.65</m:t>
            </m:r>
            <m:r>
              <m:rPr>
                <m:sty m:val="i"/>
              </m:rPr>
              <m:t>e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13</m:t>
            </m:r>
            <m:r>
              <m:rPr>
                <m:sty m:val="i"/>
              </m:rPr>
              <m:t>·</m:t>
            </m:r>
            <m:f>
              <m:num>
                <m:box>
                  <m:e>
                    <m:r>
                      <m:rPr>
                        <m:sty m:val="p"/>
                      </m:rPr>
                      <m:t>214000.0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213688.0</m:t>
                    </m:r>
                  </m:e>
                </m:box>
              </m:den>
            </m:f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0.0073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0.001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0.0073</m:t>
            </m:r>
          </m:e>
        </m:box>
      </m:oMath>
    </w:p>
    <w:p>
      <w:r>
        <w:t>Условие выполняется.</w:t>
      </w:r>
    </w:p>
    <w:p>
      <w:pPr>
        <w:pStyle w:val="Heading2"/>
      </w:pPr>
      <w:r>
        <w:t>7. Расчет элементов фланцевого соединения на малоцикловую усталость</w:t>
      </w:r>
    </w:p>
    <w:p>
      <w:r>
        <w:t xml:space="preserve">Размах условных упругих меридиональных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условиях затяжки:</w:t>
      </w:r>
    </w:p>
    <w:p>
      <w:pPr>
        <w:tabs>
          <w:tab w:pos="9496" w:val="right"/>
        </w:tabs>
        <w:spacing w:lineRule="atLeast" w:line="600" w:after="40" w:before="40"/>
        <w:ind w:firstLine="3118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11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125.917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(66)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12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125.917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(67)</w:t>
      </w:r>
    </w:p>
    <w:p>
      <w:r>
        <w:t xml:space="preserve">Размах условных упругих окружных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условиях затяжки: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13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14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T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53.943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(68)</w:t>
      </w:r>
    </w:p>
    <w:p>
      <w:r>
        <w:t xml:space="preserve">Размах условных упругих радиальных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условиях затяжки: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15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16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111.039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(69)</w:t>
      </w:r>
    </w:p>
    <w:p>
      <w:r>
        <w:t xml:space="preserve">Размах условных упругих напряжений в меридиональном направлении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в условиях затяжки:</w:t>
      </w:r>
    </w:p>
    <w:p>
      <w:pPr>
        <w:tabs>
          <w:tab w:pos="9496" w:val="right"/>
        </w:tabs>
        <w:spacing w:lineRule="atLeast" w:line="600" w:after="40" w:before="40"/>
        <w:ind w:firstLine="3118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01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125.917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(70)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02</m:t>
                    </m:r>
                  </m:e>
                </m:box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М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125.917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(71)</w:t>
      </w:r>
    </w:p>
    <w:p>
      <w:r>
        <w:t xml:space="preserve">Размах условных упругих меридиональных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1417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11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125.917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30.786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156.703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(72)</w:t>
      </w:r>
    </w:p>
    <w:p>
      <w:pPr>
        <w:tabs>
          <w:tab w:pos="9496" w:val="right"/>
        </w:tabs>
        <w:spacing w:lineRule="atLeast" w:line="600" w:after="40" w:before="40"/>
        <w:ind w:firstLine="1134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12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125.917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30.786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95.131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(73)</w:t>
      </w:r>
    </w:p>
    <w:p>
      <w:r>
        <w:t xml:space="preserve">Размах условных упругих окружных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13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14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T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54.115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(74)</w:t>
      </w:r>
    </w:p>
    <w:p>
      <w:r>
        <w:t xml:space="preserve">Размах условных упругих радиальных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2835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15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16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i"/>
                  </m:rPr>
                  <m:t>R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111.391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(75)</w:t>
      </w:r>
    </w:p>
    <w:p>
      <w:r>
        <w:t xml:space="preserve">Размах условных упругих меридиональных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1417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01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125.917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47.965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173.882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(76)</w:t>
      </w:r>
    </w:p>
    <w:p>
      <w:pPr>
        <w:tabs>
          <w:tab w:pos="9496" w:val="right"/>
        </w:tabs>
        <w:spacing w:lineRule="atLeast" w:line="600" w:after="40" w:before="40"/>
        <w:ind w:firstLine="1134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02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м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125.917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47.965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77.952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(77)</w:t>
      </w:r>
    </w:p>
    <w:p>
      <w:r>
        <w:t xml:space="preserve">Размах условных упругих окружных напряжений на наружной и внутренней поверхностях конической втулки приварного встык фланца в сечении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850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03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о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+</m:t>
            </m:r>
            <m:r>
              <m:rPr>
                <m:sty m:val="p"/>
              </m:rPr>
              <m:t>0.3</m:t>
            </m:r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81.765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0.3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126.317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119.66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(78)</w:t>
      </w:r>
    </w:p>
    <w:p>
      <w:pPr>
        <w:tabs>
          <w:tab w:pos="9496" w:val="right"/>
        </w:tabs>
        <w:spacing w:lineRule="atLeast" w:line="600" w:after="40" w:before="40"/>
        <w:ind w:firstLine="992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04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i"/>
                      </m:rPr>
                      <m:t>м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i"/>
                      </m:rPr>
                      <m:t>о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−</m:t>
            </m:r>
            <m:r>
              <m:rPr>
                <m:sty m:val="p"/>
              </m:rPr>
              <m:t>0.3</m:t>
            </m:r>
            <m:r>
              <m:rPr>
                <m:sty m:val="i"/>
              </m:rPr>
              <m:t>·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r>
              <m:rPr>
                <m:sty m:val="p"/>
              </m:rPr>
              <m:t>81.765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0.3</m:t>
            </m:r>
            <m:r>
              <m:rPr>
                <m:sty m:val="i"/>
              </m:rPr>
              <m:t>·</m:t>
            </m:r>
            <m:r>
              <m:rPr>
                <m:sty m:val="p"/>
              </m:rPr>
              <m:t>126.317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43.87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  <w:r>
        <w:tab/>
      </w:r>
      <w:r>
        <w:rPr>
          <w:sz w:val="28"/>
        </w:rPr>
        <w:t>(79)</w:t>
      </w:r>
    </w:p>
    <w:p>
      <w:r>
        <w:t>Амплитуда приведенных условных упругих напряжений для приварных встык фланцев с конической втулкой:</w:t>
      </w:r>
    </w:p>
    <w:p>
      <w:pPr>
        <w:tabs>
          <w:tab w:pos="9496" w:val="right"/>
        </w:tabs>
        <w:spacing w:lineRule="atLeast" w:line="600" w:after="40" w:before="40"/>
        <w:ind w:firstLine="240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max</m:t>
                    </m:r>
                    <m:d>
                      <m:dPr>
                        <m:begChr m:val="{"/>
                        <m:endChr m:val="}"/>
                      </m:dPr>
                      <m:e>
                        <m:box>
                          <m:e>
                            <m:sSub>
                              <m:e>
                                <m:r>
                                  <m:rPr>
                                    <m:sty m:val="i"/>
                                  </m:rPr>
                                  <m:t>α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i"/>
                                      </m:rPr>
                                      <m:t>σ</m:t>
                                    </m:r>
                                  </m:e>
                                </m:box>
                              </m:sub>
                            </m:sSub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11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12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14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12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16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01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М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e>
                    </m:d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(80)</w:t>
      </w:r>
    </w:p>
    <w:p>
      <w:pPr/>
      <w:r>
        <w:t xml:space="preserve">где: </w:t>
      </w:r>
    </w:p>
    <w:p>
      <w:pPr>
        <w:tabs>
          <w:tab w:pos="1559" w:val="left"/>
        </w:tabs>
        <w:ind w:left="1559" w:hanging="1559"/>
      </w:pPr>
      <w:r>
        <w:rPr>
          <w:i/>
        </w:rPr>
        <w:t>α</w:t>
      </w:r>
      <w:r>
        <w:rPr>
          <w:vertAlign w:val="subscript"/>
        </w:rPr>
        <w:t>σ</w:t>
      </w:r>
      <w:r>
        <w:rPr>
          <w:vertAlign w:val="superscript"/>
        </w:rPr>
      </w:r>
      <w:r>
        <w:t xml:space="preserve"> = 2.649 – </w:t>
      </w:r>
      <w:r>
        <w:tab/>
      </w:r>
      <w:r>
        <w:t>коэффициент, определяемый по рисунку 4 [1].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max</m:t>
                    </m:r>
                    <m:d>
                      <m:dPr>
                        <m:begChr m:val="{"/>
                        <m:endChr m:val="}"/>
                      </m:dPr>
                      <m:e>
                        <m:box>
                          <m:e>
                            <m:r>
                              <m:rPr>
                                <m:sty m:val="p"/>
                              </m:rPr>
                              <m:t>2.649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125.917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125.917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53.943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125.917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111.039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125.917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e>
                    </m:d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166.776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Амплитуда приведенных условных упругих напряжений при затяжке шпилек: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1.8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ш</m:t>
                            </m:r>
                            <m:r>
                              <m:rPr>
                                <m:sty m:val="p"/>
                              </m:rPr>
                              <m:t>1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(81)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1.8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258.18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232.362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Амплитуда приведенных условных упругих напряжений для приварных встык фланцев с конической втулкой в рабочих условиях:</w:t>
      </w:r>
    </w:p>
    <w:p>
      <w:pPr>
        <w:tabs>
          <w:tab w:pos="9496" w:val="right"/>
        </w:tabs>
        <w:spacing w:lineRule="atLeast" w:line="600" w:after="40" w:before="40"/>
        <w:ind w:firstLine="2551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max</m:t>
                    </m:r>
                    <m:d>
                      <m:dPr>
                        <m:begChr m:val="{"/>
                        <m:endChr m:val="}"/>
                      </m:dPr>
                      <m:e>
                        <m:box>
                          <m:e>
                            <m:sSub>
                              <m:e>
                                <m:r>
                                  <m:rPr>
                                    <m:sty m:val="i"/>
                                  </m:rPr>
                                  <m:t>α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i"/>
                                      </m:rPr>
                                      <m:t>σ</m:t>
                                    </m:r>
                                  </m:e>
                                </m:box>
                              </m:sub>
                            </m:sSub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Δ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11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Δ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12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i"/>
                              </m:rPr>
                              <m:t>Δ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14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Δ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12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i"/>
                              </m:rPr>
                              <m:t>Δ</m:t>
                            </m:r>
                            <m:sSubSup>
                              <m:e>
                                <m:r>
                                  <m:rPr>
                                    <m:sty m:val="i"/>
                                  </m:rPr>
                                  <m:t>σ</m:t>
                                </m:r>
                              </m:e>
                              <m:sub>
                                <m:box>
                                  <m:e>
                                    <m:r>
                                      <m:rPr>
                                        <m:sty m:val="p"/>
                                      </m:rPr>
                                      <m:t>16</m:t>
                                    </m:r>
                                  </m:e>
                                </m:box>
                              </m:sub>
                              <m:sup>
                                <m:r>
                                  <m:rPr>
                                    <m:sty m:val="i"/>
                                  </m:rPr>
                                  <m:t>Р</m:t>
                                </m:r>
                              </m:sup>
                            </m:sSubSup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e>
                    </m:d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(82)</w:t>
      </w:r>
    </w:p>
    <w:p>
      <w:pPr/>
      <w:r>
        <w:t xml:space="preserve">где: </w:t>
      </w:r>
    </w:p>
    <w:p>
      <w:pPr>
        <w:tabs>
          <w:tab w:pos="1559" w:val="left"/>
        </w:tabs>
        <w:ind w:left="1559" w:hanging="1559"/>
      </w:pPr>
      <w:r>
        <w:rPr>
          <w:i w:val="0"/>
        </w:rPr>
        <w:t>Δσ</w:t>
      </w:r>
      <w:r>
        <w:rPr>
          <w:vertAlign w:val="subscript"/>
        </w:rPr>
      </w:r>
      <w:r>
        <w:rPr>
          <w:vertAlign w:val="superscript"/>
        </w:rPr>
        <w:t>Р</w:t>
      </w:r>
      <w:r>
        <w:t xml:space="preserve"> – </w:t>
      </w:r>
      <w:r>
        <w:tab/>
      </w:r>
      <w:r>
        <w:t>определяются как максимальные разности значений напряжений, вычисленных при давлении от 0.6*P до 1,25*P по описанному ранее алгоритму:</w:t>
      </w:r>
    </w:p>
    <w:p>
      <w:pPr>
        <w:tabs>
          <w:tab w:pos="1843" w:val="left"/>
        </w:tabs>
        <w:ind w:left="1843" w:hanging="1843"/>
      </w:pPr>
      <w:r>
        <w:rPr>
          <w:i w:val="0"/>
        </w:rPr>
        <w:t>Δσ</w:t>
      </w:r>
      <w:r>
        <w:rPr>
          <w:vertAlign w:val="subscript"/>
        </w:rPr>
        <w:t>11</w:t>
      </w:r>
      <w:r>
        <w:rPr>
          <w:vertAlign w:val="superscript"/>
        </w:rPr>
        <w:t>Р</w:t>
      </w:r>
      <w:r>
        <w:t xml:space="preserve"> = 20.319 – </w:t>
      </w:r>
      <w:r>
        <w:tab/>
      </w:r>
      <w:r>
        <w:t>МПа;</w:t>
      </w:r>
    </w:p>
    <w:p>
      <w:pPr>
        <w:tabs>
          <w:tab w:pos="1843" w:val="left"/>
        </w:tabs>
        <w:ind w:left="1843" w:hanging="1843"/>
      </w:pPr>
      <w:r>
        <w:rPr>
          <w:i w:val="0"/>
        </w:rPr>
        <w:t>Δσ</w:t>
      </w:r>
      <w:r>
        <w:rPr>
          <w:vertAlign w:val="subscript"/>
        </w:rPr>
        <w:t>12</w:t>
      </w:r>
      <w:r>
        <w:rPr>
          <w:vertAlign w:val="superscript"/>
        </w:rPr>
        <w:t>Р</w:t>
      </w:r>
      <w:r>
        <w:t xml:space="preserve"> = 19.703 – </w:t>
      </w:r>
      <w:r>
        <w:tab/>
      </w:r>
      <w:r>
        <w:t>МПа;</w:t>
      </w:r>
    </w:p>
    <w:p>
      <w:pPr>
        <w:tabs>
          <w:tab w:pos="1843" w:val="left"/>
        </w:tabs>
        <w:ind w:left="1843" w:hanging="1843"/>
      </w:pPr>
      <w:r>
        <w:rPr>
          <w:i w:val="0"/>
        </w:rPr>
        <w:t>Δσ</w:t>
      </w:r>
      <w:r>
        <w:rPr>
          <w:vertAlign w:val="subscript"/>
        </w:rPr>
        <w:t>14</w:t>
      </w:r>
      <w:r>
        <w:rPr>
          <w:vertAlign w:val="superscript"/>
        </w:rPr>
        <w:t>Р</w:t>
      </w:r>
      <w:r>
        <w:t xml:space="preserve"> = 0.132 – </w:t>
      </w:r>
      <w:r>
        <w:tab/>
      </w:r>
      <w:r>
        <w:t>МПа;</w:t>
      </w:r>
    </w:p>
    <w:p>
      <w:pPr>
        <w:tabs>
          <w:tab w:pos="1843" w:val="left"/>
        </w:tabs>
        <w:ind w:left="1843" w:hanging="1843"/>
      </w:pPr>
      <w:r>
        <w:rPr>
          <w:i w:val="0"/>
        </w:rPr>
        <w:t>Δσ</w:t>
      </w:r>
      <w:r>
        <w:rPr>
          <w:vertAlign w:val="subscript"/>
        </w:rPr>
        <w:t>16</w:t>
      </w:r>
      <w:r>
        <w:rPr>
          <w:vertAlign w:val="superscript"/>
        </w:rPr>
        <w:t>Р</w:t>
      </w:r>
      <w:r>
        <w:t xml:space="preserve"> = 0.272 – </w:t>
      </w:r>
      <w:r>
        <w:tab/>
      </w:r>
      <w:r>
        <w:t>МПа.</w:t>
      </w:r>
    </w:p>
    <w:p>
      <w:pPr>
        <w:spacing w:lineRule="atLeast" w:line="600" w:after="40" w:before="40"/>
        <w:ind w:firstLine="567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max</m:t>
                    </m:r>
                    <m:d>
                      <m:dPr>
                        <m:begChr m:val="{"/>
                        <m:endChr m:val="}"/>
                      </m:dPr>
                      <m:e>
                        <m:box>
                          <m:e>
                            <m:r>
                              <m:rPr>
                                <m:sty m:val="p"/>
                              </m:rPr>
                              <m:t>2.649</m:t>
                            </m:r>
                            <m:r>
                              <m:rPr>
                                <m:sty m:val="i"/>
                              </m:rPr>
                              <m:t>·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20.319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19.703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0.132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i"/>
                              </m:rPr>
                              <m:t>;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  <m:r>
                              <m:rPr>
                                <m:sty m:val="p"/>
                              </m:rPr>
                              <m:t>19.703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0.272</m:t>
                            </m:r>
                            <m:r>
                              <m:rPr>
                                <m:sty m:val="i"/>
                              </m:rPr>
                              <m:t>|</m:t>
                            </m:r>
                          </m:e>
                        </m:box>
                      </m:e>
                    </m:d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26.912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Амплитуда приведенных условных упругих напряжений в рабочих условиях для шпилек: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i"/>
                      </m:rPr>
                      <m:t>η</m:t>
                    </m:r>
                    <m:r>
                      <m:rPr>
                        <m:sty m:val="i"/>
                      </m:rPr>
                      <m:t>·</m:t>
                    </m:r>
                    <m:sSub>
                      <m:e>
                        <m:r>
                          <m:rPr>
                            <m:sty m:val="i"/>
                          </m:rPr>
                          <m:t>σ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ш</m:t>
                            </m:r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ab/>
      </w:r>
      <w:r>
        <w:rPr>
          <w:sz w:val="28"/>
        </w:rPr>
        <w:t>(83)</w:t>
      </w:r>
    </w:p>
    <w:p>
      <w:pPr/>
      <w:r>
        <w:t xml:space="preserve">где: </w:t>
      </w:r>
    </w:p>
    <w:p>
      <w:pPr>
        <w:tabs>
          <w:tab w:pos="709" w:val="left"/>
        </w:tabs>
        <w:ind w:left="709" w:hanging="709"/>
      </w:pPr>
      <w:r>
        <w:rPr>
          <w:i/>
        </w:rPr>
        <w:t>η</w:t>
      </w:r>
      <w:r>
        <w:rPr>
          <w:vertAlign w:val="subscript"/>
        </w:rPr>
      </w:r>
      <w:r>
        <w:rPr>
          <w:vertAlign w:val="superscript"/>
        </w:rPr>
      </w:r>
      <w:r>
        <w:t xml:space="preserve"> = 2.0 – </w:t>
      </w:r>
      <w:r>
        <w:tab/>
      </w:r>
      <w:r>
        <w:t>коэффициент, определяемый по [9], таблица 2.</w:t>
      </w:r>
    </w:p>
    <w:p>
      <w:pPr>
        <w:spacing w:lineRule="atLeast" w:line="600" w:after="40" w:before="40"/>
        <w:ind w:firstLine="0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f>
              <m:num>
                <m:box>
                  <m:e>
                    <m:r>
                      <m:rPr>
                        <m:sty m:val="p"/>
                      </m:rPr>
                      <m:t>2.0</m:t>
                    </m:r>
                    <m:r>
                      <m:rPr>
                        <m:sty m:val="i"/>
                      </m:rPr>
                      <m:t>·</m:t>
                    </m:r>
                    <m:r>
                      <m:rPr>
                        <m:sty m:val="p"/>
                      </m:rPr>
                      <m:t>258.121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258.121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Проверка элементов фланцевого соединения на малоцикловую усталость проводится согласно [9]. Необходимо выполнение условий:</w:t>
      </w:r>
    </w:p>
    <w:p>
      <w:pPr>
        <w:tabs>
          <w:tab w:pos="9496" w:val="right"/>
        </w:tabs>
        <w:spacing w:lineRule="atLeast" w:line="600" w:after="40" w:before="40"/>
        <w:ind w:firstLine="3685"/>
        <w:jc w:val="center"/>
      </w:pPr>
      <m:oMath>
        <m:box>
          <m:e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N</m:t>
                        </m:r>
                      </m:e>
                      <m:sub>
                        <m:r>
                          <m:rPr>
                            <m:sty m:val="i"/>
                          </m:rPr>
                          <m:t>c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[</m:t>
                    </m:r>
                    <m:r>
                      <m:rPr>
                        <m:sty m:val="i"/>
                      </m:rPr>
                      <m:t>N</m:t>
                    </m:r>
                    <m:sSub>
                      <m:e>
                        <m:r>
                          <m:rPr>
                            <m:sty m:val="p"/>
                          </m:rPr>
                          <m:t>]</m:t>
                        </m:r>
                      </m:e>
                      <m:sub>
                        <m:r>
                          <m:rPr>
                            <m:sty m:val="i"/>
                          </m:rPr>
                          <m:t>c</m:t>
                        </m:r>
                      </m:sub>
                    </m:sSub>
                  </m:e>
                </m:box>
              </m:den>
            </m:f>
            <m:r>
              <m:rPr>
                <m:sty m:val="p"/>
              </m:rPr>
              <m:t>+</m:t>
            </m:r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N</m:t>
                        </m:r>
                      </m:e>
                      <m:sub>
                        <m:r>
                          <m:rPr>
                            <m:sty m:val="i"/>
                          </m:rPr>
                          <m:t>p</m:t>
                        </m:r>
                      </m:sub>
                    </m:sSub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[</m:t>
                    </m:r>
                    <m:r>
                      <m:rPr>
                        <m:sty m:val="i"/>
                      </m:rPr>
                      <m:t>N</m:t>
                    </m:r>
                    <m:sSub>
                      <m:e>
                        <m:r>
                          <m:rPr>
                            <m:sty m:val="p"/>
                          </m:rPr>
                          <m:t>]</m:t>
                        </m:r>
                      </m:e>
                      <m:sub>
                        <m:r>
                          <m:rPr>
                            <m:sty m:val="i"/>
                          </m:rPr>
                          <m:t>p</m:t>
                        </m:r>
                      </m:sub>
                    </m:sSub>
                  </m:e>
                </m:box>
              </m:den>
            </m:f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</m:e>
        </m:box>
      </m:oMath>
      <w:r>
        <w:tab/>
      </w:r>
      <w:r>
        <w:rPr>
          <w:sz w:val="28"/>
        </w:rPr>
        <w:t>(84)</w:t>
      </w:r>
    </w:p>
    <w:p>
      <w:pPr/>
      <w:r>
        <w:t xml:space="preserve">где: </w:t>
      </w:r>
    </w:p>
    <w:p>
      <w:pPr>
        <w:tabs>
          <w:tab w:pos="1417" w:val="left"/>
        </w:tabs>
        <w:ind w:left="1417" w:hanging="1417"/>
      </w:pPr>
      <w:r>
        <w:rPr>
          <w:i w:val="0"/>
        </w:rPr>
        <w:t>N</w:t>
      </w:r>
      <w:r>
        <w:rPr>
          <w:vertAlign w:val="subscript"/>
        </w:rPr>
        <w:t>c</w:t>
      </w:r>
      <w:r>
        <w:rPr>
          <w:vertAlign w:val="superscript"/>
        </w:rPr>
      </w:r>
      <w:r>
        <w:t xml:space="preserve"> = 200.0 – </w:t>
      </w:r>
      <w:r>
        <w:tab/>
      </w:r>
      <w:r>
        <w:t>заданное число циклов сборок-разборок оборудования;</w:t>
      </w:r>
    </w:p>
    <w:p>
      <w:pPr>
        <w:tabs>
          <w:tab w:pos="1701" w:val="left"/>
        </w:tabs>
        <w:ind w:left="1701" w:hanging="1701"/>
      </w:pPr>
      <w:r>
        <w:rPr>
          <w:i w:val="0"/>
        </w:rPr>
        <w:t>N</w:t>
      </w:r>
      <w:r>
        <w:rPr>
          <w:vertAlign w:val="subscript"/>
        </w:rPr>
        <w:t>p</w:t>
      </w:r>
      <w:r>
        <w:rPr>
          <w:vertAlign w:val="superscript"/>
        </w:rPr>
      </w:r>
      <w:r>
        <w:t xml:space="preserve"> = 10000.0 – </w:t>
      </w:r>
      <w:r>
        <w:tab/>
      </w:r>
      <w:r>
        <w:t>заданное число циклов изменений режима эксплуатации;</w:t>
      </w:r>
    </w:p>
    <w:p>
      <w:pPr>
        <w:tabs>
          <w:tab w:pos="1984" w:val="left"/>
        </w:tabs>
        <w:ind w:left="1984" w:hanging="1984"/>
      </w:pPr>
      <w:r>
        <w:rPr>
          <w:i w:val="0"/>
        </w:rPr>
        <w:t>[N]</w:t>
      </w:r>
      <w:r>
        <w:rPr>
          <w:vertAlign w:val="subscript"/>
        </w:rPr>
        <w:t>c</w:t>
      </w:r>
      <w:r>
        <w:rPr>
          <w:vertAlign w:val="superscript"/>
        </w:rPr>
      </w:r>
      <w:r>
        <w:t xml:space="preserve"> = 49119 – </w:t>
      </w:r>
      <w:r>
        <w:tab/>
      </w:r>
      <w:r>
        <w:t>допускаемое число циклов сборок-разборок ([9], рисунки 2-5);</w:t>
      </w:r>
    </w:p>
    <w:p>
      <w:pPr>
        <w:tabs>
          <w:tab w:pos="1984" w:val="left"/>
        </w:tabs>
        <w:ind w:left="1984" w:hanging="1984"/>
      </w:pPr>
      <w:r>
        <w:rPr>
          <w:i w:val="0"/>
        </w:rPr>
        <w:t>[N]</w:t>
      </w:r>
      <w:r>
        <w:rPr>
          <w:vertAlign w:val="subscript"/>
        </w:rPr>
        <w:t>p</w:t>
      </w:r>
      <w:r>
        <w:rPr>
          <w:vertAlign w:val="superscript"/>
        </w:rPr>
      </w:r>
      <w:r>
        <w:t xml:space="preserve"> = inf – </w:t>
      </w:r>
      <w:r>
        <w:tab/>
      </w:r>
      <w:r>
        <w:t>допускаемое число циклов изменения режима эксплуатации ([9], рисунки 2-5);</w:t>
      </w:r>
    </w:p>
    <w:p>
      <w:pPr>
        <w:spacing w:lineRule="atLeast" w:line="600" w:after="40" w:before="40"/>
        <w:ind w:firstLine="0"/>
        <w:jc w:val="center"/>
      </w:pP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200.0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49119</m:t>
                    </m:r>
                  </m:e>
                </m:box>
              </m:den>
            </m:f>
            <m:r>
              <m:rPr>
                <m:sty m:val="p"/>
              </m:rPr>
              <m:t>+</m:t>
            </m:r>
            <m:f>
              <m:num>
                <m:box>
                  <m:e>
                    <m:r>
                      <m:rPr>
                        <m:sty m:val="p"/>
                      </m:rPr>
                      <m:t>10000.0</m:t>
                    </m:r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i</m:t>
                    </m:r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i"/>
                      </m:rPr>
                      <m:t>f</m:t>
                    </m:r>
                  </m:e>
                </m:box>
              </m:den>
            </m:f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</m:e>
        </m:box>
      </m:oMath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0.004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1.0</m:t>
            </m:r>
          </m:e>
        </m:box>
      </m:oMath>
    </w:p>
    <w:p>
      <w:r>
        <w:t>Условие выполняется.</w:t>
      </w:r>
    </w:p>
    <w:p>
      <w:r>
        <w:t>Допускаемые амплитуды [σ</w:t>
      </w:r>
      <w:r>
        <w:rPr>
          <w:vertAlign w:val="subscript"/>
        </w:rPr>
        <w:t>а</w:t>
      </w:r>
      <w:r>
        <w:t>] для материалов шпилек и фланцев при затяжке и в рабочих условиях определяются согласно [9], формула 12 и таблица 3.</w:t>
      </w:r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</m:sSub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[</m:t>
            </m:r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</m:sSub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(85)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232.362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1150.849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[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ш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(86)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258.121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296.311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</m:sSub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[</m:t>
            </m:r>
            <m:sSub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</m:sSub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(87)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166.776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1055.008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pPr>
        <w:tabs>
          <w:tab w:pos="9496" w:val="right"/>
        </w:tabs>
        <w:spacing w:lineRule="atLeast" w:line="600" w:after="40" w:before="40"/>
        <w:ind w:firstLine="3969"/>
        <w:jc w:val="center"/>
      </w:pPr>
      <m:oMath>
        <m:box>
          <m:e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[</m:t>
            </m:r>
            <m:sSubSup>
              <m:e>
                <m:r>
                  <m:rPr>
                    <m:sty m:val="i"/>
                  </m:rPr>
                  <m:t>σ</m:t>
                </m:r>
              </m:e>
              <m:sub>
                <m:box>
                  <m:e>
                    <m:r>
                      <m:rPr>
                        <m:sty m:val="i"/>
                      </m:rPr>
                      <m:t>а</m:t>
                    </m:r>
                    <m:r>
                      <m:rPr>
                        <m:sty m:val="i"/>
                      </m:rPr>
                      <m:t>ф</m:t>
                    </m:r>
                  </m:e>
                </m:box>
              </m:sub>
              <m:sup>
                <m:r>
                  <m:rPr>
                    <m:sty m:val="i"/>
                  </m:rPr>
                  <m:t>Р</m:t>
                </m:r>
              </m:sup>
            </m:sSubSup>
            <m:r>
              <m:rPr>
                <m:sty m:val="p"/>
              </m:rPr>
              <m:t>]</m:t>
            </m:r>
          </m:e>
        </m:box>
      </m:oMath>
      <w:r>
        <w:tab/>
      </w:r>
      <w:r>
        <w:rPr>
          <w:sz w:val="28"/>
        </w:rPr>
        <w:t>(88)</w:t>
      </w:r>
    </w:p>
    <w:p>
      <w:pPr>
        <w:spacing w:lineRule="atLeast" w:line="600" w:after="40" w:before="40"/>
        <w:ind w:firstLine="0"/>
        <w:jc w:val="center"/>
      </w:pPr>
      <m:oMath>
        <m:box>
          <m:e>
            <m:r>
              <m:rPr>
                <m:sty m:val="p"/>
              </m:rPr>
              <m:t>26.912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  <m:r>
              <m:rPr>
                <m:sty m:val="p"/>
              </m:rPr>
              <m:t>&lt;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200.470</m:t>
            </m:r>
            <m:r>
              <m:rPr>
                <m:sty m:val="i"/>
              </m:rPr>
              <m:t>М</m:t>
            </m:r>
            <m:r>
              <m:rPr>
                <m:sty m:val="i"/>
              </m:rPr>
              <m:t>П</m:t>
            </m:r>
            <m:r>
              <m:rPr>
                <m:sty m:val="i"/>
              </m:rPr>
              <m:t>а</m:t>
            </m:r>
          </m:e>
        </m:box>
      </m:oMath>
    </w:p>
    <w:p>
      <w:r>
        <w:t>Условия выполняются.</w:t>
      </w:r>
    </w:p>
    <w:p>
      <w:r>
        <w:br w:type="page"/>
      </w:r>
    </w:p>
    <w:p>
      <w:pPr>
        <w:pStyle w:val="Heading1"/>
      </w:pPr>
      <w:r>
        <w:t>Перечень документов</w:t>
      </w:r>
    </w:p>
    <w:p>
      <w:r>
        <w:t>1.</w:t>
        <w:tab/>
        <w:t>ГОСТ Р 52857.4-2007 - Сосуды и аппараты. Нормы и методы расчета на прочность. Расчет на прочность и герметичность фланцевых соединений.</w:t>
      </w:r>
    </w:p>
    <w:p>
      <w:r>
        <w:t>2.</w:t>
        <w:tab/>
        <w:t>ГОСТ 28759.8-2022 - Фланцы сосудов и аппаратов. Прокладки металлические восьмиугольные. Конструкция и размеры. Технические требования.</w:t>
      </w:r>
    </w:p>
    <w:p>
      <w:r>
        <w:t>3.</w:t>
        <w:tab/>
        <w:t>ГОСТ 9064-75 - Гайки для фланцевых соединений с температурой среды от 0 до 650 ˚С. Типы и основные размеры.</w:t>
      </w:r>
    </w:p>
    <w:p>
      <w:r>
        <w:t>4.</w:t>
        <w:tab/>
        <w:t>ГОСТ 9065-75 - Шайбы для фланцевых соединений с температурой среды от 0 до 650 ˚С. Типы и основные размеры.</w:t>
      </w:r>
    </w:p>
    <w:p>
      <w:r>
        <w:t>5.   ГОСТ 28759.4-2022 - Фланцы сосудов и аппаратов стальные приварные встык под прокладку восьмиугольного сечения. Конструкция и размеры.</w:t>
      </w:r>
    </w:p>
    <w:p>
      <w:r>
        <w:t>6.</w:t>
        <w:tab/>
        <w:t>ОСТ 26-2040-96 - Шпильки для фланцевых соединений. Конструкция и размеры.</w:t>
      </w:r>
    </w:p>
    <w:p>
      <w:r>
        <w:t>7.</w:t>
        <w:tab/>
        <w:t>ГОСТ Р 52857.1-2007 - Сосуды и аппараты. Нормы и методы расчета на прочность. Общие требования.</w:t>
      </w:r>
    </w:p>
    <w:p>
      <w:r>
        <w:t>8.</w:t>
        <w:tab/>
        <w:t>РД 26-15-88 - Сосуды и аппараты. Нормы и методы расчета на прочности и герметичность фланцевых соединений.</w:t>
      </w:r>
    </w:p>
    <w:p>
      <w:r>
        <w:t>9.</w:t>
        <w:tab/>
        <w:t>ГОСТ Р 52857.6-2007 - Сосуды и аппараты. Нормы и методы расчета на прочность. Расчет на прочность при малоцикловых нагрузках.</w:t>
      </w:r>
    </w:p>
    <w:sectPr w:rsidR="00FC693F" w:rsidRPr="0006063C" w:rsidSect="00034616">
      <w:pgSz w:w="11906" w:h="16838"/>
      <w:pgMar w:top="992" w:right="709" w:bottom="1417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20" w:lineRule="exact" w:after="0" w:before="0"/>
      <w:ind w:firstLine="709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ind w:firstLine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8"/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ind w:firstLine="709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6"/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